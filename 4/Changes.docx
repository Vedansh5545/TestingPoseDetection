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CCC01" w14:textId="77777777" w:rsidR="00927A34" w:rsidRPr="00927A34" w:rsidRDefault="00927A34" w:rsidP="00927A34">
      <w:pPr>
        <w:pStyle w:val="Heading2"/>
        <w:rPr>
          <w:color w:val="auto"/>
        </w:rPr>
      </w:pPr>
      <w:r w:rsidRPr="00927A34">
        <w:rPr>
          <w:color w:val="auto"/>
        </w:rPr>
        <w:t>Detailed Explanation of Changes and Code Workflow</w:t>
      </w:r>
    </w:p>
    <w:p w14:paraId="340B28CB" w14:textId="77777777" w:rsidR="00927A34" w:rsidRPr="00927A34" w:rsidRDefault="00927A34" w:rsidP="00927A34">
      <w:pPr>
        <w:pStyle w:val="Heading3"/>
        <w:rPr>
          <w:color w:val="auto"/>
        </w:rPr>
      </w:pPr>
      <w:r w:rsidRPr="00927A34">
        <w:rPr>
          <w:color w:val="auto"/>
        </w:rPr>
        <w:t>Overview</w:t>
      </w:r>
    </w:p>
    <w:p w14:paraId="2B28B2D6" w14:textId="77777777" w:rsidR="00927A34" w:rsidRPr="00927A34" w:rsidRDefault="00927A34" w:rsidP="00927A34">
      <w:pPr>
        <w:pStyle w:val="NormalWeb"/>
      </w:pPr>
      <w:r w:rsidRPr="00927A34">
        <w:t xml:space="preserve">Initially, a custom Graph Convolutional Network (GCN) model trained on MPI-INF-3DHP data was being used to predict 3D joint positions from 2D </w:t>
      </w:r>
      <w:proofErr w:type="spellStart"/>
      <w:r w:rsidRPr="00927A34">
        <w:t>MediaPipe</w:t>
      </w:r>
      <w:proofErr w:type="spellEnd"/>
      <w:r w:rsidRPr="00927A34">
        <w:t xml:space="preserve"> </w:t>
      </w:r>
      <w:proofErr w:type="spellStart"/>
      <w:r w:rsidRPr="00927A34">
        <w:t>keypoints</w:t>
      </w:r>
      <w:proofErr w:type="spellEnd"/>
      <w:r w:rsidRPr="00927A34">
        <w:t>. However, multiple issues arose:</w:t>
      </w:r>
    </w:p>
    <w:p w14:paraId="53619355" w14:textId="77777777" w:rsidR="00927A34" w:rsidRPr="00927A34" w:rsidRDefault="00927A34" w:rsidP="00927A34">
      <w:pPr>
        <w:pStyle w:val="NormalWeb"/>
        <w:numPr>
          <w:ilvl w:val="0"/>
          <w:numId w:val="10"/>
        </w:numPr>
      </w:pPr>
      <w:r w:rsidRPr="00927A34">
        <w:rPr>
          <w:rStyle w:val="Strong"/>
        </w:rPr>
        <w:t>Joint-Index Mismatch</w:t>
      </w:r>
      <w:r w:rsidRPr="00927A34">
        <w:t xml:space="preserve">: The GCN was trained on 28 joints (MPI format), while </w:t>
      </w:r>
      <w:proofErr w:type="spellStart"/>
      <w:r w:rsidRPr="00927A34">
        <w:t>MediaPipe</w:t>
      </w:r>
      <w:proofErr w:type="spellEnd"/>
      <w:r w:rsidRPr="00927A34">
        <w:t xml:space="preserve"> produces 33 landmarks in a different order.</w:t>
      </w:r>
    </w:p>
    <w:p w14:paraId="615E0AAE" w14:textId="77777777" w:rsidR="00927A34" w:rsidRPr="00927A34" w:rsidRDefault="00927A34" w:rsidP="00927A34">
      <w:pPr>
        <w:pStyle w:val="NormalWeb"/>
        <w:numPr>
          <w:ilvl w:val="0"/>
          <w:numId w:val="10"/>
        </w:numPr>
      </w:pPr>
      <w:r w:rsidRPr="00927A34">
        <w:rPr>
          <w:rStyle w:val="Strong"/>
        </w:rPr>
        <w:t>Normalization &amp; Scaling Errors</w:t>
      </w:r>
      <w:r w:rsidRPr="00927A34">
        <w:t>: Projecting 3D outputs to 2D incorrectly, causing coordinates to fall off-screen or collapse.</w:t>
      </w:r>
    </w:p>
    <w:p w14:paraId="6FCC9724" w14:textId="77777777" w:rsidR="00927A34" w:rsidRPr="00927A34" w:rsidRDefault="00927A34" w:rsidP="00927A34">
      <w:pPr>
        <w:pStyle w:val="NormalWeb"/>
        <w:numPr>
          <w:ilvl w:val="0"/>
          <w:numId w:val="10"/>
        </w:numPr>
      </w:pPr>
      <w:r w:rsidRPr="00927A34">
        <w:rPr>
          <w:rStyle w:val="Strong"/>
        </w:rPr>
        <w:t>Visualization Bugs</w:t>
      </w:r>
      <w:r w:rsidRPr="00927A34">
        <w:t xml:space="preserve">: The </w:t>
      </w:r>
      <w:r w:rsidRPr="00927A34">
        <w:rPr>
          <w:rStyle w:val="HTMLCode"/>
          <w:rFonts w:eastAsiaTheme="majorEastAsia"/>
        </w:rPr>
        <w:t>draw_3d_pose</w:t>
      </w:r>
      <w:r w:rsidRPr="00927A34">
        <w:t xml:space="preserve"> function assumed the model’s output was already in normalized [0,1] range and used a skeleton edge list that didn’t match the model’s training edges.</w:t>
      </w:r>
    </w:p>
    <w:p w14:paraId="16CF296E" w14:textId="77777777" w:rsidR="00927A34" w:rsidRPr="00927A34" w:rsidRDefault="00927A34" w:rsidP="00927A34">
      <w:pPr>
        <w:pStyle w:val="NormalWeb"/>
      </w:pPr>
      <w:r w:rsidRPr="00927A34">
        <w:t xml:space="preserve">To address these, we replaced the GCN-based pipeline with a straightforward usage of </w:t>
      </w:r>
      <w:proofErr w:type="spellStart"/>
      <w:r w:rsidRPr="00927A34">
        <w:t>MediaPipe’s</w:t>
      </w:r>
      <w:proofErr w:type="spellEnd"/>
      <w:r w:rsidRPr="00927A34">
        <w:t xml:space="preserve"> 2D pose landmarks. Below is a detailed rundown of what changed, why it was necessary, how the final code works, and a description of the original model and data used.</w:t>
      </w:r>
    </w:p>
    <w:p w14:paraId="2475236D" w14:textId="77777777" w:rsidR="00927A34" w:rsidRPr="00927A34" w:rsidRDefault="00927A34" w:rsidP="00927A34">
      <w:r w:rsidRPr="00927A34">
        <w:pict w14:anchorId="23B09C21">
          <v:rect id="_x0000_i1130" style="width:0;height:1.5pt" o:hralign="center" o:hrstd="t" o:hr="t" fillcolor="#a0a0a0" stroked="f"/>
        </w:pict>
      </w:r>
    </w:p>
    <w:p w14:paraId="3CDCC47F" w14:textId="77777777" w:rsidR="00927A34" w:rsidRPr="00927A34" w:rsidRDefault="00927A34" w:rsidP="00927A34">
      <w:pPr>
        <w:pStyle w:val="Heading2"/>
        <w:rPr>
          <w:color w:val="auto"/>
        </w:rPr>
      </w:pPr>
      <w:r w:rsidRPr="00927A34">
        <w:rPr>
          <w:color w:val="auto"/>
        </w:rPr>
        <w:t>Part 1: The Custom GCN Model and MPI-INF-3DHP Data</w:t>
      </w:r>
    </w:p>
    <w:p w14:paraId="7C6B02F1" w14:textId="77777777" w:rsidR="00927A34" w:rsidRPr="00927A34" w:rsidRDefault="00927A34" w:rsidP="00927A34">
      <w:pPr>
        <w:pStyle w:val="Heading3"/>
        <w:rPr>
          <w:color w:val="auto"/>
        </w:rPr>
      </w:pPr>
      <w:r w:rsidRPr="00927A34">
        <w:rPr>
          <w:color w:val="auto"/>
        </w:rPr>
        <w:t xml:space="preserve">1. Model Architecture: </w:t>
      </w:r>
      <w:proofErr w:type="spellStart"/>
      <w:r w:rsidRPr="00927A34">
        <w:rPr>
          <w:rStyle w:val="HTMLCode"/>
          <w:rFonts w:eastAsiaTheme="majorEastAsia"/>
          <w:color w:val="auto"/>
        </w:rPr>
        <w:t>PoseEstimator</w:t>
      </w:r>
      <w:proofErr w:type="spellEnd"/>
      <w:r w:rsidRPr="00927A34">
        <w:rPr>
          <w:color w:val="auto"/>
        </w:rPr>
        <w:t xml:space="preserve"> (in </w:t>
      </w:r>
      <w:r w:rsidRPr="00927A34">
        <w:rPr>
          <w:rStyle w:val="HTMLCode"/>
          <w:rFonts w:eastAsiaTheme="majorEastAsia"/>
          <w:color w:val="auto"/>
        </w:rPr>
        <w:t>model.py</w:t>
      </w:r>
      <w:r w:rsidRPr="00927A34">
        <w:rPr>
          <w:color w:val="auto"/>
        </w:rPr>
        <w:t>)</w:t>
      </w:r>
    </w:p>
    <w:p w14:paraId="305CCA58" w14:textId="77777777" w:rsidR="00927A34" w:rsidRPr="00927A34" w:rsidRDefault="00927A34" w:rsidP="00927A34">
      <w:pPr>
        <w:pStyle w:val="NormalWeb"/>
        <w:numPr>
          <w:ilvl w:val="0"/>
          <w:numId w:val="11"/>
        </w:numPr>
      </w:pPr>
      <w:r w:rsidRPr="00927A34">
        <w:rPr>
          <w:rStyle w:val="Strong"/>
        </w:rPr>
        <w:t>Input</w:t>
      </w:r>
      <w:r w:rsidRPr="00927A34">
        <w:t xml:space="preserve">: Takes an input tensor of shape </w:t>
      </w:r>
      <w:r w:rsidRPr="00927A34">
        <w:rPr>
          <w:rStyle w:val="HTMLCode"/>
          <w:rFonts w:eastAsiaTheme="majorEastAsia"/>
        </w:rPr>
        <w:t>(B, 28, 3)</w:t>
      </w:r>
      <w:r w:rsidRPr="00927A34">
        <w:t xml:space="preserve"> representing 28 joints, each with 3D coordinates </w:t>
      </w:r>
      <w:r w:rsidRPr="00927A34">
        <w:rPr>
          <w:rStyle w:val="HTMLCode"/>
          <w:rFonts w:eastAsiaTheme="majorEastAsia"/>
        </w:rPr>
        <w:t>(x, y, z)</w:t>
      </w:r>
      <w:r w:rsidRPr="00927A34">
        <w:t>.</w:t>
      </w:r>
    </w:p>
    <w:p w14:paraId="72CB4FEF" w14:textId="77777777" w:rsidR="00927A34" w:rsidRPr="00927A34" w:rsidRDefault="00927A34" w:rsidP="00927A34">
      <w:pPr>
        <w:pStyle w:val="NormalWeb"/>
        <w:numPr>
          <w:ilvl w:val="0"/>
          <w:numId w:val="11"/>
        </w:numPr>
      </w:pPr>
      <w:r w:rsidRPr="00927A34">
        <w:rPr>
          <w:rStyle w:val="Strong"/>
        </w:rPr>
        <w:t>Positional Encoding</w:t>
      </w:r>
      <w:r w:rsidRPr="00927A34">
        <w:t xml:space="preserve">: A </w:t>
      </w:r>
      <w:proofErr w:type="spellStart"/>
      <w:r w:rsidRPr="00927A34">
        <w:rPr>
          <w:rStyle w:val="HTMLCode"/>
          <w:rFonts w:eastAsiaTheme="majorEastAsia"/>
        </w:rPr>
        <w:t>PositionalEncoding</w:t>
      </w:r>
      <w:proofErr w:type="spellEnd"/>
      <w:r w:rsidRPr="00927A34">
        <w:t xml:space="preserve"> module adds sinusoidal positional </w:t>
      </w:r>
      <w:proofErr w:type="gramStart"/>
      <w:r w:rsidRPr="00927A34">
        <w:t>embeddings</w:t>
      </w:r>
      <w:proofErr w:type="gramEnd"/>
      <w:r w:rsidRPr="00927A34">
        <w:t xml:space="preserve"> across the 28 joint positions, enabling the Transformer to understand joint ordering.</w:t>
      </w:r>
    </w:p>
    <w:p w14:paraId="7CC665FA" w14:textId="77777777" w:rsidR="00927A34" w:rsidRPr="00927A34" w:rsidRDefault="00927A34" w:rsidP="00927A34">
      <w:pPr>
        <w:pStyle w:val="NormalWeb"/>
        <w:numPr>
          <w:ilvl w:val="0"/>
          <w:numId w:val="11"/>
        </w:numPr>
      </w:pPr>
      <w:r w:rsidRPr="00927A34">
        <w:rPr>
          <w:rStyle w:val="Strong"/>
        </w:rPr>
        <w:t>Sparse GCN Blocks</w:t>
      </w:r>
      <w:r w:rsidRPr="00927A34">
        <w:t xml:space="preserve">: Two </w:t>
      </w:r>
      <w:proofErr w:type="spellStart"/>
      <w:r w:rsidRPr="00927A34">
        <w:rPr>
          <w:rStyle w:val="HTMLCode"/>
          <w:rFonts w:eastAsiaTheme="majorEastAsia"/>
        </w:rPr>
        <w:t>SparseGCNBlock</w:t>
      </w:r>
      <w:proofErr w:type="spellEnd"/>
      <w:r w:rsidRPr="00927A34">
        <w:t xml:space="preserve"> modules perform graph convolution using </w:t>
      </w:r>
      <w:proofErr w:type="spellStart"/>
      <w:r w:rsidRPr="00927A34">
        <w:rPr>
          <w:rStyle w:val="HTMLCode"/>
          <w:rFonts w:eastAsiaTheme="majorEastAsia"/>
        </w:rPr>
        <w:t>torch_geometric.</w:t>
      </w:r>
      <w:proofErr w:type="gramStart"/>
      <w:r w:rsidRPr="00927A34">
        <w:rPr>
          <w:rStyle w:val="HTMLCode"/>
          <w:rFonts w:eastAsiaTheme="majorEastAsia"/>
        </w:rPr>
        <w:t>nn.GCNConv</w:t>
      </w:r>
      <w:proofErr w:type="spellEnd"/>
      <w:proofErr w:type="gramEnd"/>
      <w:r w:rsidRPr="00927A34">
        <w:t>, followed by layer normalization and ReLU, with a residual connection. These learn pairwise relationships between joints defined by the edge index.</w:t>
      </w:r>
    </w:p>
    <w:p w14:paraId="62432639" w14:textId="77777777" w:rsidR="00927A34" w:rsidRPr="00927A34" w:rsidRDefault="00927A34" w:rsidP="00927A34">
      <w:pPr>
        <w:pStyle w:val="NormalWeb"/>
        <w:numPr>
          <w:ilvl w:val="0"/>
          <w:numId w:val="11"/>
        </w:numPr>
      </w:pPr>
      <w:proofErr w:type="spellStart"/>
      <w:r w:rsidRPr="00927A34">
        <w:rPr>
          <w:rStyle w:val="Strong"/>
        </w:rPr>
        <w:t>AttentionRoutingTransformer</w:t>
      </w:r>
      <w:proofErr w:type="spellEnd"/>
      <w:r w:rsidRPr="00927A34">
        <w:t>: A small Transformer encoder (2 layers, 4 heads) further refines the node features. It uses a learned positional encoding to inject the notion of sequence (joint) order.</w:t>
      </w:r>
    </w:p>
    <w:p w14:paraId="451E4308" w14:textId="77777777" w:rsidR="00927A34" w:rsidRPr="00927A34" w:rsidRDefault="00927A34" w:rsidP="00927A34">
      <w:pPr>
        <w:pStyle w:val="NormalWeb"/>
        <w:numPr>
          <w:ilvl w:val="0"/>
          <w:numId w:val="11"/>
        </w:numPr>
      </w:pPr>
      <w:r w:rsidRPr="00927A34">
        <w:rPr>
          <w:rStyle w:val="Strong"/>
        </w:rPr>
        <w:t>Head</w:t>
      </w:r>
      <w:r w:rsidRPr="00927A34">
        <w:t xml:space="preserve">: After graph + transformer processing, a linear head with a ReLU in between maps each node’s embedding to a final 3D output </w:t>
      </w:r>
      <w:r w:rsidRPr="00927A34">
        <w:rPr>
          <w:rStyle w:val="HTMLCode"/>
          <w:rFonts w:eastAsiaTheme="majorEastAsia"/>
        </w:rPr>
        <w:t>(x, y, z)</w:t>
      </w:r>
      <w:r w:rsidRPr="00927A34">
        <w:t>.</w:t>
      </w:r>
    </w:p>
    <w:p w14:paraId="34FE5A15" w14:textId="77777777" w:rsidR="00927A34" w:rsidRPr="00927A34" w:rsidRDefault="00927A34" w:rsidP="00927A34">
      <w:pPr>
        <w:pStyle w:val="NormalWeb"/>
      </w:pPr>
      <w:r w:rsidRPr="00927A34">
        <w:rPr>
          <w:rStyle w:val="Strong"/>
        </w:rPr>
        <w:t>Edge Index Definition</w:t>
      </w:r>
      <w:r w:rsidRPr="00927A34">
        <w:t xml:space="preserve"> (in </w:t>
      </w:r>
      <w:r w:rsidRPr="00927A34">
        <w:rPr>
          <w:rStyle w:val="HTMLCode"/>
          <w:rFonts w:eastAsiaTheme="majorEastAsia"/>
        </w:rPr>
        <w:t>model.py</w:t>
      </w:r>
      <w:r w:rsidRPr="00927A34">
        <w:t>):</w:t>
      </w:r>
    </w:p>
    <w:p w14:paraId="1CD298BE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edges = [</w:t>
      </w:r>
    </w:p>
    <w:p w14:paraId="563A84F1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(0,1), (1,8), (8,12),</w:t>
      </w:r>
    </w:p>
    <w:p w14:paraId="1E0AFC2D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lastRenderedPageBreak/>
        <w:t xml:space="preserve">    (1,2), (2,3), (3,4),</w:t>
      </w:r>
    </w:p>
    <w:p w14:paraId="26791008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(1,5), (5,6), (6,7),</w:t>
      </w:r>
    </w:p>
    <w:p w14:paraId="0D68D9E7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(8,9), (9,10), (10,11),</w:t>
      </w:r>
    </w:p>
    <w:p w14:paraId="0A7C21FA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(8,13), (13,14), (14,15),</w:t>
      </w:r>
    </w:p>
    <w:p w14:paraId="573029FE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(0,16), (0,17)</w:t>
      </w:r>
    </w:p>
    <w:p w14:paraId="6DC7DB9F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]</w:t>
      </w:r>
    </w:p>
    <w:p w14:paraId="2741679D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edges += [(</w:t>
      </w:r>
      <w:proofErr w:type="spellStart"/>
      <w:proofErr w:type="gramStart"/>
      <w:r w:rsidRPr="00927A34">
        <w:rPr>
          <w:rStyle w:val="HTMLCode"/>
          <w:rFonts w:eastAsiaTheme="majorEastAsia"/>
        </w:rPr>
        <w:t>j,i</w:t>
      </w:r>
      <w:proofErr w:type="spellEnd"/>
      <w:proofErr w:type="gramEnd"/>
      <w:r w:rsidRPr="00927A34">
        <w:rPr>
          <w:rStyle w:val="HTMLCode"/>
          <w:rFonts w:eastAsiaTheme="majorEastAsia"/>
        </w:rPr>
        <w:t xml:space="preserve">) for </w:t>
      </w:r>
      <w:proofErr w:type="spellStart"/>
      <w:r w:rsidRPr="00927A34">
        <w:rPr>
          <w:rStyle w:val="HTMLCode"/>
          <w:rFonts w:eastAsiaTheme="majorEastAsia"/>
        </w:rPr>
        <w:t>i</w:t>
      </w:r>
      <w:proofErr w:type="spellEnd"/>
      <w:r w:rsidRPr="00927A34">
        <w:rPr>
          <w:rStyle w:val="HTMLCode"/>
          <w:rFonts w:eastAsiaTheme="majorEastAsia"/>
        </w:rPr>
        <w:t>, j in edges]</w:t>
      </w:r>
    </w:p>
    <w:p w14:paraId="1330A776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return </w:t>
      </w:r>
      <w:proofErr w:type="spellStart"/>
      <w:proofErr w:type="gramStart"/>
      <w:r w:rsidRPr="00927A34">
        <w:rPr>
          <w:rStyle w:val="HTMLCode"/>
          <w:rFonts w:eastAsiaTheme="majorEastAsia"/>
        </w:rPr>
        <w:t>torch.tensor</w:t>
      </w:r>
      <w:proofErr w:type="spellEnd"/>
      <w:proofErr w:type="gramEnd"/>
      <w:r w:rsidRPr="00927A34">
        <w:rPr>
          <w:rStyle w:val="HTMLCode"/>
          <w:rFonts w:eastAsiaTheme="majorEastAsia"/>
        </w:rPr>
        <w:t xml:space="preserve">(edges, </w:t>
      </w:r>
      <w:proofErr w:type="spellStart"/>
      <w:r w:rsidRPr="00927A34">
        <w:rPr>
          <w:rStyle w:val="HTMLCode"/>
          <w:rFonts w:eastAsiaTheme="majorEastAsia"/>
        </w:rPr>
        <w:t>dtype</w:t>
      </w:r>
      <w:proofErr w:type="spellEnd"/>
      <w:r w:rsidRPr="00927A34">
        <w:rPr>
          <w:rStyle w:val="HTMLCode"/>
          <w:rFonts w:eastAsiaTheme="majorEastAsia"/>
        </w:rPr>
        <w:t>=</w:t>
      </w:r>
      <w:proofErr w:type="spellStart"/>
      <w:proofErr w:type="gramStart"/>
      <w:r w:rsidRPr="00927A34">
        <w:rPr>
          <w:rStyle w:val="HTMLCode"/>
          <w:rFonts w:eastAsiaTheme="majorEastAsia"/>
        </w:rPr>
        <w:t>torch.long</w:t>
      </w:r>
      <w:proofErr w:type="spellEnd"/>
      <w:proofErr w:type="gramEnd"/>
      <w:r w:rsidRPr="00927A34">
        <w:rPr>
          <w:rStyle w:val="HTMLCode"/>
          <w:rFonts w:eastAsiaTheme="majorEastAsia"/>
        </w:rPr>
        <w:t>).t(</w:t>
      </w:r>
      <w:proofErr w:type="gramStart"/>
      <w:r w:rsidRPr="00927A34">
        <w:rPr>
          <w:rStyle w:val="HTMLCode"/>
          <w:rFonts w:eastAsiaTheme="majorEastAsia"/>
        </w:rPr>
        <w:t>).contiguous</w:t>
      </w:r>
      <w:proofErr w:type="gramEnd"/>
      <w:r w:rsidRPr="00927A34">
        <w:rPr>
          <w:rStyle w:val="HTMLCode"/>
          <w:rFonts w:eastAsiaTheme="majorEastAsia"/>
        </w:rPr>
        <w:t>()</w:t>
      </w:r>
    </w:p>
    <w:p w14:paraId="4C9520E6" w14:textId="77777777" w:rsidR="00927A34" w:rsidRPr="00927A34" w:rsidRDefault="00927A34" w:rsidP="00927A34">
      <w:pPr>
        <w:pStyle w:val="NormalWeb"/>
      </w:pPr>
      <w:r w:rsidRPr="00927A34">
        <w:t>This edge list encodes an MPI-INF-3DHP skeleton: head-to-neck, limbs, torso. The GCN propagates information along these edges.</w:t>
      </w:r>
    </w:p>
    <w:p w14:paraId="101BF8E4" w14:textId="77777777" w:rsidR="00927A34" w:rsidRPr="00927A34" w:rsidRDefault="00927A34" w:rsidP="00927A34">
      <w:pPr>
        <w:pStyle w:val="Heading3"/>
        <w:rPr>
          <w:color w:val="auto"/>
        </w:rPr>
      </w:pPr>
      <w:r w:rsidRPr="00927A34">
        <w:rPr>
          <w:color w:val="auto"/>
        </w:rPr>
        <w:t>2. MPI-INF-3DHP Dataset and Custom Extraction</w:t>
      </w:r>
    </w:p>
    <w:p w14:paraId="1C27F46F" w14:textId="77777777" w:rsidR="00927A34" w:rsidRPr="00927A34" w:rsidRDefault="00927A34" w:rsidP="00927A34">
      <w:pPr>
        <w:pStyle w:val="NormalWeb"/>
        <w:numPr>
          <w:ilvl w:val="0"/>
          <w:numId w:val="12"/>
        </w:numPr>
      </w:pPr>
      <w:r w:rsidRPr="00927A34">
        <w:rPr>
          <w:rStyle w:val="Strong"/>
        </w:rPr>
        <w:t>MPI-INF-3DHP</w:t>
      </w:r>
      <w:r w:rsidRPr="00927A34">
        <w:t xml:space="preserve"> is a publicly available benchmark dataset containing multi-view 3D pose annotations captured in a motion-capture studio. It provides:</w:t>
      </w:r>
    </w:p>
    <w:p w14:paraId="43D9033E" w14:textId="77777777" w:rsidR="00927A34" w:rsidRPr="00927A34" w:rsidRDefault="00927A34" w:rsidP="00927A34">
      <w:pPr>
        <w:pStyle w:val="NormalWeb"/>
        <w:numPr>
          <w:ilvl w:val="1"/>
          <w:numId w:val="12"/>
        </w:numPr>
      </w:pPr>
      <w:r w:rsidRPr="00927A34">
        <w:rPr>
          <w:rStyle w:val="HTMLCode"/>
          <w:rFonts w:eastAsiaTheme="majorEastAsia"/>
        </w:rPr>
        <w:t>pose2d</w:t>
      </w:r>
      <w:r w:rsidRPr="00927A34">
        <w:t>: 2D joint positions (in normalized camera coordinates) for 28 joints.</w:t>
      </w:r>
    </w:p>
    <w:p w14:paraId="775E2ED9" w14:textId="77777777" w:rsidR="00927A34" w:rsidRPr="00927A34" w:rsidRDefault="00927A34" w:rsidP="00927A34">
      <w:pPr>
        <w:pStyle w:val="NormalWeb"/>
        <w:numPr>
          <w:ilvl w:val="1"/>
          <w:numId w:val="12"/>
        </w:numPr>
      </w:pPr>
      <w:r w:rsidRPr="00927A34">
        <w:rPr>
          <w:rStyle w:val="HTMLCode"/>
          <w:rFonts w:eastAsiaTheme="majorEastAsia"/>
        </w:rPr>
        <w:t>pose3d</w:t>
      </w:r>
      <w:r w:rsidRPr="00927A34">
        <w:t>: Corresponding 3D joint positions (in world coordinates).</w:t>
      </w:r>
    </w:p>
    <w:p w14:paraId="7338260D" w14:textId="77777777" w:rsidR="00927A34" w:rsidRPr="00927A34" w:rsidRDefault="00927A34" w:rsidP="00927A34">
      <w:pPr>
        <w:pStyle w:val="NormalWeb"/>
        <w:numPr>
          <w:ilvl w:val="1"/>
          <w:numId w:val="12"/>
        </w:numPr>
      </w:pPr>
      <w:r w:rsidRPr="00927A34">
        <w:t>Multiple subjects (S1–S8) with two sequences each (Seq1, Seq2).</w:t>
      </w:r>
    </w:p>
    <w:p w14:paraId="4C18BE3A" w14:textId="77777777" w:rsidR="00927A34" w:rsidRPr="00927A34" w:rsidRDefault="00927A34" w:rsidP="00927A34">
      <w:pPr>
        <w:pStyle w:val="NormalWeb"/>
        <w:numPr>
          <w:ilvl w:val="0"/>
          <w:numId w:val="12"/>
        </w:numPr>
      </w:pPr>
      <w:r w:rsidRPr="00927A34">
        <w:rPr>
          <w:rStyle w:val="Strong"/>
        </w:rPr>
        <w:t>Data Extraction</w:t>
      </w:r>
      <w:r w:rsidRPr="00927A34">
        <w:t xml:space="preserve">: We wrote </w:t>
      </w:r>
      <w:r w:rsidRPr="00927A34">
        <w:rPr>
          <w:rStyle w:val="HTMLCode"/>
          <w:rFonts w:eastAsiaTheme="majorEastAsia"/>
        </w:rPr>
        <w:t>extract_mpi_inf_3dhp.py</w:t>
      </w:r>
      <w:r w:rsidRPr="00927A34">
        <w:t xml:space="preserve"> to:</w:t>
      </w:r>
    </w:p>
    <w:p w14:paraId="6C469A7F" w14:textId="77777777" w:rsidR="00927A34" w:rsidRPr="00927A34" w:rsidRDefault="00927A34" w:rsidP="00927A34">
      <w:pPr>
        <w:pStyle w:val="NormalWeb"/>
        <w:numPr>
          <w:ilvl w:val="1"/>
          <w:numId w:val="13"/>
        </w:numPr>
      </w:pPr>
      <w:r w:rsidRPr="00927A34">
        <w:t>Load Mat-files (</w:t>
      </w:r>
      <w:proofErr w:type="spellStart"/>
      <w:r w:rsidRPr="00927A34">
        <w:rPr>
          <w:rStyle w:val="HTMLCode"/>
          <w:rFonts w:eastAsiaTheme="majorEastAsia"/>
        </w:rPr>
        <w:t>annot.mat</w:t>
      </w:r>
      <w:proofErr w:type="spellEnd"/>
      <w:r w:rsidRPr="00927A34">
        <w:t xml:space="preserve">) </w:t>
      </w:r>
      <w:proofErr w:type="gramStart"/>
      <w:r w:rsidRPr="00927A34">
        <w:t>containing</w:t>
      </w:r>
      <w:proofErr w:type="gramEnd"/>
      <w:r w:rsidRPr="00927A34">
        <w:t xml:space="preserve"> </w:t>
      </w:r>
      <w:r w:rsidRPr="00927A34">
        <w:rPr>
          <w:rStyle w:val="HTMLCode"/>
          <w:rFonts w:eastAsiaTheme="majorEastAsia"/>
        </w:rPr>
        <w:t>annot2</w:t>
      </w:r>
      <w:r w:rsidRPr="00927A34">
        <w:t xml:space="preserve"> and </w:t>
      </w:r>
      <w:r w:rsidRPr="00927A34">
        <w:rPr>
          <w:rStyle w:val="HTMLCode"/>
          <w:rFonts w:eastAsiaTheme="majorEastAsia"/>
        </w:rPr>
        <w:t>annot3</w:t>
      </w:r>
      <w:r w:rsidRPr="00927A34">
        <w:t xml:space="preserve"> structures for 2D and 3D.</w:t>
      </w:r>
    </w:p>
    <w:p w14:paraId="6BA1FBC3" w14:textId="77777777" w:rsidR="00927A34" w:rsidRPr="00927A34" w:rsidRDefault="00927A34" w:rsidP="00927A34">
      <w:pPr>
        <w:pStyle w:val="NormalWeb"/>
        <w:numPr>
          <w:ilvl w:val="1"/>
          <w:numId w:val="13"/>
        </w:numPr>
      </w:pPr>
      <w:r w:rsidRPr="00927A34">
        <w:t xml:space="preserve">Reshape them into </w:t>
      </w:r>
      <w:r w:rsidRPr="00927A34">
        <w:rPr>
          <w:rStyle w:val="HTMLCode"/>
          <w:rFonts w:eastAsiaTheme="majorEastAsia"/>
        </w:rPr>
        <w:t>(frames, joints, coords)</w:t>
      </w:r>
      <w:r w:rsidRPr="00927A34">
        <w:t xml:space="preserve"> arrays, filter by valid frames, and save as individual compressed </w:t>
      </w:r>
      <w:r w:rsidRPr="00927A34">
        <w:rPr>
          <w:rStyle w:val="HTMLCode"/>
          <w:rFonts w:eastAsiaTheme="majorEastAsia"/>
        </w:rPr>
        <w:t>.</w:t>
      </w:r>
      <w:proofErr w:type="spellStart"/>
      <w:r w:rsidRPr="00927A34">
        <w:rPr>
          <w:rStyle w:val="HTMLCode"/>
          <w:rFonts w:eastAsiaTheme="majorEastAsia"/>
        </w:rPr>
        <w:t>npz</w:t>
      </w:r>
      <w:proofErr w:type="spellEnd"/>
      <w:r w:rsidRPr="00927A34">
        <w:t xml:space="preserve"> files per subject &amp; sequence.</w:t>
      </w:r>
    </w:p>
    <w:p w14:paraId="40444AF8" w14:textId="77777777" w:rsidR="00927A34" w:rsidRPr="00927A34" w:rsidRDefault="00927A34" w:rsidP="00927A34">
      <w:pPr>
        <w:pStyle w:val="NormalWeb"/>
        <w:numPr>
          <w:ilvl w:val="1"/>
          <w:numId w:val="13"/>
        </w:numPr>
      </w:pPr>
      <w:r w:rsidRPr="00927A34">
        <w:t xml:space="preserve">Concatenate all subjects’ </w:t>
      </w:r>
      <w:r w:rsidRPr="00927A34">
        <w:rPr>
          <w:rStyle w:val="HTMLCode"/>
          <w:rFonts w:eastAsiaTheme="majorEastAsia"/>
        </w:rPr>
        <w:t>.</w:t>
      </w:r>
      <w:proofErr w:type="spellStart"/>
      <w:r w:rsidRPr="00927A34">
        <w:rPr>
          <w:rStyle w:val="HTMLCode"/>
          <w:rFonts w:eastAsiaTheme="majorEastAsia"/>
        </w:rPr>
        <w:t>npz</w:t>
      </w:r>
      <w:proofErr w:type="spellEnd"/>
      <w:r w:rsidRPr="00927A34">
        <w:t xml:space="preserve"> files into a single </w:t>
      </w:r>
      <w:proofErr w:type="spellStart"/>
      <w:r w:rsidRPr="00927A34">
        <w:rPr>
          <w:rStyle w:val="HTMLCode"/>
          <w:rFonts w:eastAsiaTheme="majorEastAsia"/>
        </w:rPr>
        <w:t>mpi_inf_combined.npz</w:t>
      </w:r>
      <w:proofErr w:type="spellEnd"/>
      <w:r w:rsidRPr="00927A34">
        <w:t xml:space="preserve"> with keys:</w:t>
      </w:r>
    </w:p>
    <w:p w14:paraId="16FCF1ED" w14:textId="77777777" w:rsidR="00927A34" w:rsidRPr="00927A34" w:rsidRDefault="00927A34" w:rsidP="00927A34">
      <w:pPr>
        <w:pStyle w:val="HTMLPreformatted"/>
        <w:numPr>
          <w:ilvl w:val="1"/>
          <w:numId w:val="13"/>
        </w:numPr>
        <w:ind w:left="1440" w:hanging="360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pose2d = </w:t>
      </w:r>
      <w:proofErr w:type="spellStart"/>
      <w:proofErr w:type="gramStart"/>
      <w:r w:rsidRPr="00927A34">
        <w:rPr>
          <w:rStyle w:val="HTMLCode"/>
          <w:rFonts w:eastAsiaTheme="majorEastAsia"/>
        </w:rPr>
        <w:t>np.concatenate</w:t>
      </w:r>
      <w:proofErr w:type="spellEnd"/>
      <w:proofErr w:type="gramEnd"/>
      <w:r w:rsidRPr="00927A34">
        <w:rPr>
          <w:rStyle w:val="HTMLCode"/>
          <w:rFonts w:eastAsiaTheme="majorEastAsia"/>
        </w:rPr>
        <w:t>([pose2d_all</w:t>
      </w:r>
      <w:proofErr w:type="gramStart"/>
      <w:r w:rsidRPr="00927A34">
        <w:rPr>
          <w:rStyle w:val="HTMLCode"/>
          <w:rFonts w:eastAsiaTheme="majorEastAsia"/>
        </w:rPr>
        <w:t>])  #</w:t>
      </w:r>
      <w:proofErr w:type="gramEnd"/>
      <w:r w:rsidRPr="00927A34">
        <w:rPr>
          <w:rStyle w:val="HTMLCode"/>
          <w:rFonts w:eastAsiaTheme="majorEastAsia"/>
        </w:rPr>
        <w:t xml:space="preserve"> shape: (</w:t>
      </w:r>
      <w:proofErr w:type="spellStart"/>
      <w:r w:rsidRPr="00927A34">
        <w:rPr>
          <w:rStyle w:val="HTMLCode"/>
          <w:rFonts w:eastAsiaTheme="majorEastAsia"/>
        </w:rPr>
        <w:t>N_total</w:t>
      </w:r>
      <w:proofErr w:type="spellEnd"/>
      <w:r w:rsidRPr="00927A34">
        <w:rPr>
          <w:rStyle w:val="HTMLCode"/>
          <w:rFonts w:eastAsiaTheme="majorEastAsia"/>
        </w:rPr>
        <w:t>, 28, 2)</w:t>
      </w:r>
    </w:p>
    <w:p w14:paraId="00D9BECF" w14:textId="77777777" w:rsidR="00927A34" w:rsidRPr="00927A34" w:rsidRDefault="00927A34" w:rsidP="00927A34">
      <w:pPr>
        <w:pStyle w:val="HTMLPreformatted"/>
        <w:numPr>
          <w:ilvl w:val="1"/>
          <w:numId w:val="13"/>
        </w:numPr>
        <w:ind w:left="1440" w:hanging="360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pose3d = </w:t>
      </w:r>
      <w:proofErr w:type="spellStart"/>
      <w:proofErr w:type="gramStart"/>
      <w:r w:rsidRPr="00927A34">
        <w:rPr>
          <w:rStyle w:val="HTMLCode"/>
          <w:rFonts w:eastAsiaTheme="majorEastAsia"/>
        </w:rPr>
        <w:t>np.concatenate</w:t>
      </w:r>
      <w:proofErr w:type="spellEnd"/>
      <w:proofErr w:type="gramEnd"/>
      <w:r w:rsidRPr="00927A34">
        <w:rPr>
          <w:rStyle w:val="HTMLCode"/>
          <w:rFonts w:eastAsiaTheme="majorEastAsia"/>
        </w:rPr>
        <w:t>([pose3d_all</w:t>
      </w:r>
      <w:proofErr w:type="gramStart"/>
      <w:r w:rsidRPr="00927A34">
        <w:rPr>
          <w:rStyle w:val="HTMLCode"/>
          <w:rFonts w:eastAsiaTheme="majorEastAsia"/>
        </w:rPr>
        <w:t>])  #</w:t>
      </w:r>
      <w:proofErr w:type="gramEnd"/>
      <w:r w:rsidRPr="00927A34">
        <w:rPr>
          <w:rStyle w:val="HTMLCode"/>
          <w:rFonts w:eastAsiaTheme="majorEastAsia"/>
        </w:rPr>
        <w:t xml:space="preserve"> shape: (</w:t>
      </w:r>
      <w:proofErr w:type="spellStart"/>
      <w:r w:rsidRPr="00927A34">
        <w:rPr>
          <w:rStyle w:val="HTMLCode"/>
          <w:rFonts w:eastAsiaTheme="majorEastAsia"/>
        </w:rPr>
        <w:t>N_total</w:t>
      </w:r>
      <w:proofErr w:type="spellEnd"/>
      <w:r w:rsidRPr="00927A34">
        <w:rPr>
          <w:rStyle w:val="HTMLCode"/>
          <w:rFonts w:eastAsiaTheme="majorEastAsia"/>
        </w:rPr>
        <w:t>, 28, 3)</w:t>
      </w:r>
    </w:p>
    <w:p w14:paraId="3C79B708" w14:textId="77777777" w:rsidR="00927A34" w:rsidRPr="00927A34" w:rsidRDefault="00927A34" w:rsidP="00927A34">
      <w:pPr>
        <w:pStyle w:val="NormalWeb"/>
        <w:numPr>
          <w:ilvl w:val="1"/>
          <w:numId w:val="13"/>
        </w:numPr>
      </w:pPr>
      <w:r w:rsidRPr="00927A34">
        <w:t xml:space="preserve">In </w:t>
      </w:r>
      <w:r w:rsidRPr="00927A34">
        <w:rPr>
          <w:rStyle w:val="HTMLCode"/>
          <w:rFonts w:eastAsiaTheme="majorEastAsia"/>
        </w:rPr>
        <w:t>train_pose_model_v2.py</w:t>
      </w:r>
      <w:r w:rsidRPr="00927A34">
        <w:t xml:space="preserve">, we append a zero z-coordinate to </w:t>
      </w:r>
      <w:r w:rsidRPr="00927A34">
        <w:rPr>
          <w:rStyle w:val="HTMLCode"/>
          <w:rFonts w:eastAsiaTheme="majorEastAsia"/>
        </w:rPr>
        <w:t>pose2d</w:t>
      </w:r>
      <w:r w:rsidRPr="00927A34">
        <w:t xml:space="preserve"> when only 2D data is present, yielding </w:t>
      </w:r>
      <w:r w:rsidRPr="00927A34">
        <w:rPr>
          <w:rStyle w:val="HTMLCode"/>
          <w:rFonts w:eastAsiaTheme="majorEastAsia"/>
        </w:rPr>
        <w:t>(N, 28, 3)</w:t>
      </w:r>
      <w:r w:rsidRPr="00927A34">
        <w:t>.</w:t>
      </w:r>
    </w:p>
    <w:p w14:paraId="246F91B7" w14:textId="77777777" w:rsidR="00927A34" w:rsidRPr="00927A34" w:rsidRDefault="00927A34" w:rsidP="00927A34">
      <w:pPr>
        <w:pStyle w:val="NormalWeb"/>
        <w:numPr>
          <w:ilvl w:val="0"/>
          <w:numId w:val="12"/>
        </w:numPr>
      </w:pPr>
      <w:r w:rsidRPr="00927A34">
        <w:rPr>
          <w:rStyle w:val="Strong"/>
        </w:rPr>
        <w:t>Normalization</w:t>
      </w:r>
      <w:r w:rsidRPr="00927A34">
        <w:t>: During dataset initialization, we compute:</w:t>
      </w:r>
    </w:p>
    <w:p w14:paraId="6735D652" w14:textId="77777777" w:rsidR="00927A34" w:rsidRPr="00927A34" w:rsidRDefault="00927A34" w:rsidP="00927A34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proofErr w:type="gramStart"/>
      <w:r w:rsidRPr="00927A34">
        <w:rPr>
          <w:rStyle w:val="HTMLCode"/>
          <w:rFonts w:eastAsiaTheme="majorEastAsia"/>
        </w:rPr>
        <w:t>self.pose</w:t>
      </w:r>
      <w:proofErr w:type="gramEnd"/>
      <w:r w:rsidRPr="00927A34">
        <w:rPr>
          <w:rStyle w:val="HTMLCode"/>
          <w:rFonts w:eastAsiaTheme="majorEastAsia"/>
        </w:rPr>
        <w:t>2d_mean = pose2d.mean(axis</w:t>
      </w:r>
      <w:proofErr w:type="gramStart"/>
      <w:r w:rsidRPr="00927A34">
        <w:rPr>
          <w:rStyle w:val="HTMLCode"/>
          <w:rFonts w:eastAsiaTheme="majorEastAsia"/>
        </w:rPr>
        <w:t>=(</w:t>
      </w:r>
      <w:proofErr w:type="gramEnd"/>
      <w:r w:rsidRPr="00927A34">
        <w:rPr>
          <w:rStyle w:val="HTMLCode"/>
          <w:rFonts w:eastAsiaTheme="majorEastAsia"/>
        </w:rPr>
        <w:t>0,1</w:t>
      </w:r>
      <w:proofErr w:type="gramStart"/>
      <w:r w:rsidRPr="00927A34">
        <w:rPr>
          <w:rStyle w:val="HTMLCode"/>
          <w:rFonts w:eastAsiaTheme="majorEastAsia"/>
        </w:rPr>
        <w:t>))  #</w:t>
      </w:r>
      <w:proofErr w:type="gramEnd"/>
      <w:r w:rsidRPr="00927A34">
        <w:rPr>
          <w:rStyle w:val="HTMLCode"/>
          <w:rFonts w:eastAsiaTheme="majorEastAsia"/>
        </w:rPr>
        <w:t xml:space="preserve"> shape: (3,)</w:t>
      </w:r>
    </w:p>
    <w:p w14:paraId="176BF483" w14:textId="77777777" w:rsidR="00927A34" w:rsidRPr="00927A34" w:rsidRDefault="00927A34" w:rsidP="00927A34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proofErr w:type="gramStart"/>
      <w:r w:rsidRPr="00927A34">
        <w:rPr>
          <w:rStyle w:val="HTMLCode"/>
          <w:rFonts w:eastAsiaTheme="majorEastAsia"/>
        </w:rPr>
        <w:t>self.pose</w:t>
      </w:r>
      <w:proofErr w:type="gramEnd"/>
      <w:r w:rsidRPr="00927A34">
        <w:rPr>
          <w:rStyle w:val="HTMLCode"/>
          <w:rFonts w:eastAsiaTheme="majorEastAsia"/>
        </w:rPr>
        <w:t>2d_</w:t>
      </w:r>
      <w:proofErr w:type="gramStart"/>
      <w:r w:rsidRPr="00927A34">
        <w:rPr>
          <w:rStyle w:val="HTMLCode"/>
          <w:rFonts w:eastAsiaTheme="majorEastAsia"/>
        </w:rPr>
        <w:t>std  =</w:t>
      </w:r>
      <w:proofErr w:type="gramEnd"/>
      <w:r w:rsidRPr="00927A34">
        <w:rPr>
          <w:rStyle w:val="HTMLCode"/>
          <w:rFonts w:eastAsiaTheme="majorEastAsia"/>
        </w:rPr>
        <w:t xml:space="preserve"> pose2d.std(axis</w:t>
      </w:r>
      <w:proofErr w:type="gramStart"/>
      <w:r w:rsidRPr="00927A34">
        <w:rPr>
          <w:rStyle w:val="HTMLCode"/>
          <w:rFonts w:eastAsiaTheme="majorEastAsia"/>
        </w:rPr>
        <w:t>=(</w:t>
      </w:r>
      <w:proofErr w:type="gramEnd"/>
      <w:r w:rsidRPr="00927A34">
        <w:rPr>
          <w:rStyle w:val="HTMLCode"/>
          <w:rFonts w:eastAsiaTheme="majorEastAsia"/>
        </w:rPr>
        <w:t>0,1</w:t>
      </w:r>
      <w:proofErr w:type="gramStart"/>
      <w:r w:rsidRPr="00927A34">
        <w:rPr>
          <w:rStyle w:val="HTMLCode"/>
          <w:rFonts w:eastAsiaTheme="majorEastAsia"/>
        </w:rPr>
        <w:t xml:space="preserve">))   </w:t>
      </w:r>
      <w:proofErr w:type="gramEnd"/>
      <w:r w:rsidRPr="00927A34">
        <w:rPr>
          <w:rStyle w:val="HTMLCode"/>
          <w:rFonts w:eastAsiaTheme="majorEastAsia"/>
        </w:rPr>
        <w:t># shape: (3,)</w:t>
      </w:r>
    </w:p>
    <w:p w14:paraId="23900E92" w14:textId="77777777" w:rsidR="00927A34" w:rsidRPr="00927A34" w:rsidRDefault="00927A34" w:rsidP="00927A34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proofErr w:type="gramStart"/>
      <w:r w:rsidRPr="00927A34">
        <w:rPr>
          <w:rStyle w:val="HTMLCode"/>
          <w:rFonts w:eastAsiaTheme="majorEastAsia"/>
        </w:rPr>
        <w:t>self.pose</w:t>
      </w:r>
      <w:proofErr w:type="gramEnd"/>
      <w:r w:rsidRPr="00927A34">
        <w:rPr>
          <w:rStyle w:val="HTMLCode"/>
          <w:rFonts w:eastAsiaTheme="majorEastAsia"/>
        </w:rPr>
        <w:t xml:space="preserve">2d = (pose2d - </w:t>
      </w:r>
      <w:proofErr w:type="gramStart"/>
      <w:r w:rsidRPr="00927A34">
        <w:rPr>
          <w:rStyle w:val="HTMLCode"/>
          <w:rFonts w:eastAsiaTheme="majorEastAsia"/>
        </w:rPr>
        <w:t>self.pose</w:t>
      </w:r>
      <w:proofErr w:type="gramEnd"/>
      <w:r w:rsidRPr="00927A34">
        <w:rPr>
          <w:rStyle w:val="HTMLCode"/>
          <w:rFonts w:eastAsiaTheme="majorEastAsia"/>
        </w:rPr>
        <w:t>2d_mean) / (</w:t>
      </w:r>
      <w:proofErr w:type="gramStart"/>
      <w:r w:rsidRPr="00927A34">
        <w:rPr>
          <w:rStyle w:val="HTMLCode"/>
          <w:rFonts w:eastAsiaTheme="majorEastAsia"/>
        </w:rPr>
        <w:t>self.pose</w:t>
      </w:r>
      <w:proofErr w:type="gramEnd"/>
      <w:r w:rsidRPr="00927A34">
        <w:rPr>
          <w:rStyle w:val="HTMLCode"/>
          <w:rFonts w:eastAsiaTheme="majorEastAsia"/>
        </w:rPr>
        <w:t>2d_std + 1e-6)</w:t>
      </w:r>
    </w:p>
    <w:p w14:paraId="688BCDBB" w14:textId="77777777" w:rsidR="00927A34" w:rsidRPr="00927A34" w:rsidRDefault="00927A34" w:rsidP="00927A34">
      <w:pPr>
        <w:pStyle w:val="NormalWeb"/>
        <w:ind w:left="720"/>
      </w:pPr>
      <w:r w:rsidRPr="00927A34">
        <w:t xml:space="preserve">We save </w:t>
      </w:r>
      <w:r w:rsidRPr="00927A34">
        <w:rPr>
          <w:rStyle w:val="HTMLCode"/>
          <w:rFonts w:eastAsiaTheme="majorEastAsia"/>
        </w:rPr>
        <w:t>pose2d_mean_std.npy</w:t>
      </w:r>
      <w:r w:rsidRPr="00927A34">
        <w:t xml:space="preserve"> so that inference code can use the same normalization.</w:t>
      </w:r>
    </w:p>
    <w:p w14:paraId="56605ED7" w14:textId="77777777" w:rsidR="00927A34" w:rsidRPr="00927A34" w:rsidRDefault="00927A34" w:rsidP="00927A34">
      <w:pPr>
        <w:pStyle w:val="NormalWeb"/>
        <w:numPr>
          <w:ilvl w:val="0"/>
          <w:numId w:val="12"/>
        </w:numPr>
      </w:pPr>
      <w:r w:rsidRPr="00927A34">
        <w:rPr>
          <w:rStyle w:val="Strong"/>
        </w:rPr>
        <w:t>Training Loop</w:t>
      </w:r>
      <w:r w:rsidRPr="00927A34">
        <w:t xml:space="preserve"> (in </w:t>
      </w:r>
      <w:r w:rsidRPr="00927A34">
        <w:rPr>
          <w:rStyle w:val="HTMLCode"/>
          <w:rFonts w:eastAsiaTheme="majorEastAsia"/>
        </w:rPr>
        <w:t>train_pose_model_v2.py</w:t>
      </w:r>
      <w:r w:rsidRPr="00927A34">
        <w:t>):</w:t>
      </w:r>
    </w:p>
    <w:p w14:paraId="4A234B20" w14:textId="77777777" w:rsidR="00927A34" w:rsidRPr="00927A34" w:rsidRDefault="00927A34" w:rsidP="00927A34">
      <w:pPr>
        <w:pStyle w:val="NormalWeb"/>
        <w:numPr>
          <w:ilvl w:val="1"/>
          <w:numId w:val="12"/>
        </w:numPr>
      </w:pPr>
      <w:r w:rsidRPr="00927A34">
        <w:t>Batch size: 64.</w:t>
      </w:r>
    </w:p>
    <w:p w14:paraId="4705EF7A" w14:textId="77777777" w:rsidR="00927A34" w:rsidRPr="00927A34" w:rsidRDefault="00927A34" w:rsidP="00927A34">
      <w:pPr>
        <w:pStyle w:val="NormalWeb"/>
        <w:numPr>
          <w:ilvl w:val="1"/>
          <w:numId w:val="12"/>
        </w:numPr>
      </w:pPr>
      <w:r w:rsidRPr="00927A34">
        <w:t>Optimizer: Adam (</w:t>
      </w:r>
      <w:proofErr w:type="spellStart"/>
      <w:r w:rsidRPr="00927A34">
        <w:t>lr</w:t>
      </w:r>
      <w:proofErr w:type="spellEnd"/>
      <w:r w:rsidRPr="00927A34">
        <w:t xml:space="preserve">=1e-3, </w:t>
      </w:r>
      <w:proofErr w:type="spellStart"/>
      <w:r w:rsidRPr="00927A34">
        <w:t>weight_decay</w:t>
      </w:r>
      <w:proofErr w:type="spellEnd"/>
      <w:r w:rsidRPr="00927A34">
        <w:t>=1e-4).</w:t>
      </w:r>
    </w:p>
    <w:p w14:paraId="49C107E4" w14:textId="77777777" w:rsidR="00927A34" w:rsidRPr="00927A34" w:rsidRDefault="00927A34" w:rsidP="00927A34">
      <w:pPr>
        <w:pStyle w:val="NormalWeb"/>
        <w:numPr>
          <w:ilvl w:val="1"/>
          <w:numId w:val="12"/>
        </w:numPr>
      </w:pPr>
      <w:r w:rsidRPr="00927A34">
        <w:t>Loss: MPJPE (</w:t>
      </w:r>
      <w:proofErr w:type="gramStart"/>
      <w:r w:rsidRPr="00927A34">
        <w:t>mean</w:t>
      </w:r>
      <w:proofErr w:type="gramEnd"/>
      <w:r w:rsidRPr="00927A34">
        <w:t xml:space="preserve"> per-joint position error) + bone-length regularization.</w:t>
      </w:r>
    </w:p>
    <w:p w14:paraId="0D58973D" w14:textId="77777777" w:rsidR="00927A34" w:rsidRPr="00927A34" w:rsidRDefault="00927A34" w:rsidP="00927A34">
      <w:pPr>
        <w:pStyle w:val="NormalWeb"/>
        <w:numPr>
          <w:ilvl w:val="1"/>
          <w:numId w:val="12"/>
        </w:numPr>
      </w:pPr>
      <w:r w:rsidRPr="00927A34">
        <w:t>Bone edges (same as GCN edges) penalize deviations from unit bone length.</w:t>
      </w:r>
    </w:p>
    <w:p w14:paraId="1AAEB7BC" w14:textId="77777777" w:rsidR="00927A34" w:rsidRPr="00927A34" w:rsidRDefault="00927A34" w:rsidP="00927A34">
      <w:pPr>
        <w:pStyle w:val="NormalWeb"/>
        <w:numPr>
          <w:ilvl w:val="1"/>
          <w:numId w:val="12"/>
        </w:numPr>
      </w:pPr>
      <w:r w:rsidRPr="00927A34">
        <w:lastRenderedPageBreak/>
        <w:t xml:space="preserve">Learning rate scheduler: </w:t>
      </w:r>
      <w:proofErr w:type="spellStart"/>
      <w:r w:rsidRPr="00927A34">
        <w:rPr>
          <w:rStyle w:val="HTMLCode"/>
          <w:rFonts w:eastAsiaTheme="majorEastAsia"/>
        </w:rPr>
        <w:t>ReduceLROnPlateau</w:t>
      </w:r>
      <w:proofErr w:type="spellEnd"/>
      <w:r w:rsidRPr="00927A34">
        <w:t xml:space="preserve"> on validation MPJPE.</w:t>
      </w:r>
    </w:p>
    <w:p w14:paraId="3BCB6018" w14:textId="77777777" w:rsidR="00927A34" w:rsidRPr="00927A34" w:rsidRDefault="00927A34" w:rsidP="00927A34">
      <w:pPr>
        <w:pStyle w:val="NormalWeb"/>
        <w:numPr>
          <w:ilvl w:val="1"/>
          <w:numId w:val="12"/>
        </w:numPr>
      </w:pPr>
      <w:r w:rsidRPr="00927A34">
        <w:t xml:space="preserve">Best model weights are saved to </w:t>
      </w:r>
      <w:proofErr w:type="spellStart"/>
      <w:r w:rsidRPr="00927A34">
        <w:rPr>
          <w:rStyle w:val="HTMLCode"/>
          <w:rFonts w:eastAsiaTheme="majorEastAsia"/>
        </w:rPr>
        <w:t>best_model_weights.pth</w:t>
      </w:r>
      <w:proofErr w:type="spellEnd"/>
      <w:r w:rsidRPr="00927A34">
        <w:t>.</w:t>
      </w:r>
    </w:p>
    <w:p w14:paraId="0432466C" w14:textId="77777777" w:rsidR="00927A34" w:rsidRPr="00927A34" w:rsidRDefault="00927A34" w:rsidP="00927A34">
      <w:r w:rsidRPr="00927A34">
        <w:pict w14:anchorId="49627368">
          <v:rect id="_x0000_i1131" style="width:0;height:1.5pt" o:hralign="center" o:hrstd="t" o:hr="t" fillcolor="#a0a0a0" stroked="f"/>
        </w:pict>
      </w:r>
    </w:p>
    <w:p w14:paraId="17C45E93" w14:textId="77777777" w:rsidR="00927A34" w:rsidRPr="00927A34" w:rsidRDefault="00927A34" w:rsidP="00927A34">
      <w:pPr>
        <w:pStyle w:val="Heading2"/>
        <w:rPr>
          <w:color w:val="auto"/>
        </w:rPr>
      </w:pPr>
      <w:r w:rsidRPr="00927A34">
        <w:rPr>
          <w:color w:val="auto"/>
        </w:rPr>
        <w:t>Part 2: Why the GCN Pipeline Ultimately Failed for Overlay</w:t>
      </w:r>
    </w:p>
    <w:p w14:paraId="636CEFDD" w14:textId="77777777" w:rsidR="00927A34" w:rsidRPr="00927A34" w:rsidRDefault="00927A34" w:rsidP="00927A34">
      <w:pPr>
        <w:pStyle w:val="NormalWeb"/>
        <w:numPr>
          <w:ilvl w:val="0"/>
          <w:numId w:val="14"/>
        </w:numPr>
      </w:pPr>
      <w:r w:rsidRPr="00927A34">
        <w:rPr>
          <w:rStyle w:val="Strong"/>
        </w:rPr>
        <w:t>Joint-Index &amp; Skeleton Mismatch</w:t>
      </w:r>
      <w:r w:rsidRPr="00927A34">
        <w:t xml:space="preserve">: The GCN expected exactly the MPI-INF joint order. </w:t>
      </w:r>
      <w:proofErr w:type="spellStart"/>
      <w:r w:rsidRPr="00927A34">
        <w:t>MediaPipe’s</w:t>
      </w:r>
      <w:proofErr w:type="spellEnd"/>
      <w:r w:rsidRPr="00927A34">
        <w:t xml:space="preserve"> 33-point output required careful remapping, but even with slicing or indexing, the skeleton edges and joint semantics never aligned perfectly. This led to inaccurate or collapsed skeletons when drawing.</w:t>
      </w:r>
    </w:p>
    <w:p w14:paraId="653ACF8B" w14:textId="77777777" w:rsidR="00927A34" w:rsidRPr="00927A34" w:rsidRDefault="00927A34" w:rsidP="00927A34">
      <w:pPr>
        <w:pStyle w:val="NormalWeb"/>
        <w:numPr>
          <w:ilvl w:val="0"/>
          <w:numId w:val="14"/>
        </w:numPr>
      </w:pPr>
      <w:r w:rsidRPr="00927A34">
        <w:rPr>
          <w:rStyle w:val="Strong"/>
        </w:rPr>
        <w:t>3D-to-2D Projection Distortion</w:t>
      </w:r>
      <w:r w:rsidRPr="00927A34">
        <w:t>: We tried normalizing the GCN’s 3D outputs by min-max scaling before drawing. Because the GCN’s absolute scale was arbitrary, the skeleton frequently went off-screen or appeared as a straight line.</w:t>
      </w:r>
    </w:p>
    <w:p w14:paraId="1C38F4AB" w14:textId="77777777" w:rsidR="00927A34" w:rsidRPr="00927A34" w:rsidRDefault="00927A34" w:rsidP="00927A34">
      <w:pPr>
        <w:pStyle w:val="NormalWeb"/>
        <w:numPr>
          <w:ilvl w:val="0"/>
          <w:numId w:val="14"/>
        </w:numPr>
      </w:pPr>
      <w:r w:rsidRPr="00927A34">
        <w:rPr>
          <w:rStyle w:val="Strong"/>
        </w:rPr>
        <w:t>Excessive Complexity</w:t>
      </w:r>
      <w:r w:rsidRPr="00927A34">
        <w:t xml:space="preserve">: Combining </w:t>
      </w:r>
      <w:proofErr w:type="spellStart"/>
      <w:r w:rsidRPr="00927A34">
        <w:t>MediaPipe</w:t>
      </w:r>
      <w:proofErr w:type="spellEnd"/>
      <w:r w:rsidRPr="00927A34">
        <w:t xml:space="preserve"> → custom GCN → projection → custom visualizer introduced too many places for bugs. Time spent troubleshooting joint mismatches and projection logic outweighed the benefit of a custom 3D lift.</w:t>
      </w:r>
    </w:p>
    <w:p w14:paraId="500F108C" w14:textId="77777777" w:rsidR="00927A34" w:rsidRPr="00927A34" w:rsidRDefault="00927A34" w:rsidP="00927A34">
      <w:pPr>
        <w:pStyle w:val="NormalWeb"/>
      </w:pPr>
      <w:r w:rsidRPr="00927A34">
        <w:t xml:space="preserve">Hence, we opted for a </w:t>
      </w:r>
      <w:r w:rsidRPr="00927A34">
        <w:rPr>
          <w:rStyle w:val="Strong"/>
        </w:rPr>
        <w:t>direct 2D overlay</w:t>
      </w:r>
      <w:r w:rsidRPr="00927A34">
        <w:t xml:space="preserve"> using </w:t>
      </w:r>
      <w:proofErr w:type="spellStart"/>
      <w:r w:rsidRPr="00927A34">
        <w:t>MediaPipe’s</w:t>
      </w:r>
      <w:proofErr w:type="spellEnd"/>
      <w:r w:rsidRPr="00927A34">
        <w:t xml:space="preserve"> 2D output, which is guaranteed to match the image exactly.</w:t>
      </w:r>
    </w:p>
    <w:p w14:paraId="6CFAAF30" w14:textId="77777777" w:rsidR="00927A34" w:rsidRPr="00927A34" w:rsidRDefault="00927A34" w:rsidP="00927A34">
      <w:r w:rsidRPr="00927A34">
        <w:pict w14:anchorId="60F23951">
          <v:rect id="_x0000_i1132" style="width:0;height:1.5pt" o:hralign="center" o:hrstd="t" o:hr="t" fillcolor="#a0a0a0" stroked="f"/>
        </w:pict>
      </w:r>
    </w:p>
    <w:p w14:paraId="681FA697" w14:textId="77777777" w:rsidR="00927A34" w:rsidRPr="00927A34" w:rsidRDefault="00927A34" w:rsidP="00927A34">
      <w:pPr>
        <w:pStyle w:val="Heading2"/>
        <w:rPr>
          <w:color w:val="auto"/>
        </w:rPr>
      </w:pPr>
      <w:r w:rsidRPr="00927A34">
        <w:rPr>
          <w:color w:val="auto"/>
        </w:rPr>
        <w:t>Part 3: Final 2D Overlay Code</w:t>
      </w:r>
    </w:p>
    <w:p w14:paraId="2146ED43" w14:textId="77777777" w:rsidR="00927A34" w:rsidRPr="00927A34" w:rsidRDefault="00927A34" w:rsidP="00927A34">
      <w:pPr>
        <w:pStyle w:val="NormalWeb"/>
      </w:pPr>
      <w:r w:rsidRPr="00927A34">
        <w:t>Below is a summary of how the final, simplified pipeline works.</w:t>
      </w:r>
    </w:p>
    <w:p w14:paraId="3908E73A" w14:textId="77777777" w:rsidR="00927A34" w:rsidRPr="00927A34" w:rsidRDefault="00927A34" w:rsidP="00927A34">
      <w:pPr>
        <w:pStyle w:val="Heading3"/>
        <w:rPr>
          <w:color w:val="auto"/>
        </w:rPr>
      </w:pPr>
      <w:r w:rsidRPr="00927A34">
        <w:rPr>
          <w:color w:val="auto"/>
        </w:rPr>
        <w:t>visualize.py</w:t>
      </w:r>
    </w:p>
    <w:p w14:paraId="259B6547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import cv2</w:t>
      </w:r>
    </w:p>
    <w:p w14:paraId="55891A07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proofErr w:type="gramStart"/>
      <w:r w:rsidRPr="00927A34">
        <w:rPr>
          <w:rStyle w:val="HTMLCode"/>
          <w:rFonts w:eastAsiaTheme="majorEastAsia"/>
        </w:rPr>
        <w:t>import</w:t>
      </w:r>
      <w:proofErr w:type="gramEnd"/>
      <w:r w:rsidRPr="00927A34">
        <w:rPr>
          <w:rStyle w:val="HTMLCode"/>
          <w:rFonts w:eastAsiaTheme="majorEastAsia"/>
        </w:rPr>
        <w:t xml:space="preserve"> </w:t>
      </w:r>
      <w:proofErr w:type="spellStart"/>
      <w:r w:rsidRPr="00927A34">
        <w:rPr>
          <w:rStyle w:val="HTMLCode"/>
          <w:rFonts w:eastAsiaTheme="majorEastAsia"/>
        </w:rPr>
        <w:t>numpy</w:t>
      </w:r>
      <w:proofErr w:type="spellEnd"/>
      <w:r w:rsidRPr="00927A34">
        <w:rPr>
          <w:rStyle w:val="HTMLCode"/>
          <w:rFonts w:eastAsiaTheme="majorEastAsia"/>
        </w:rPr>
        <w:t xml:space="preserve"> as np</w:t>
      </w:r>
    </w:p>
    <w:p w14:paraId="07B85217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</w:p>
    <w:p w14:paraId="45320423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# 33</w:t>
      </w:r>
      <w:r w:rsidRPr="00927A34">
        <w:rPr>
          <w:rStyle w:val="HTMLCode"/>
          <w:rFonts w:ascii="Cambria Math" w:eastAsiaTheme="majorEastAsia" w:hAnsi="Cambria Math" w:cs="Cambria Math"/>
        </w:rPr>
        <w:t>‐</w:t>
      </w:r>
      <w:r w:rsidRPr="00927A34">
        <w:rPr>
          <w:rStyle w:val="HTMLCode"/>
          <w:rFonts w:eastAsiaTheme="majorEastAsia"/>
        </w:rPr>
        <w:t>point 2D connections (</w:t>
      </w:r>
      <w:proofErr w:type="spellStart"/>
      <w:r w:rsidRPr="00927A34">
        <w:rPr>
          <w:rStyle w:val="HTMLCode"/>
          <w:rFonts w:eastAsiaTheme="majorEastAsia"/>
        </w:rPr>
        <w:t>MediaPipe’s</w:t>
      </w:r>
      <w:proofErr w:type="spellEnd"/>
      <w:r w:rsidRPr="00927A34">
        <w:rPr>
          <w:rStyle w:val="HTMLCode"/>
          <w:rFonts w:eastAsiaTheme="majorEastAsia"/>
        </w:rPr>
        <w:t xml:space="preserve"> built-in skeleton)</w:t>
      </w:r>
    </w:p>
    <w:p w14:paraId="2AD58D01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POSE_CONNECTIONS = [</w:t>
      </w:r>
    </w:p>
    <w:p w14:paraId="5D8F347B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(0,1), (1,2), (2,3), (3,7),</w:t>
      </w:r>
    </w:p>
    <w:p w14:paraId="59DD39B5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(0,4), (4,5), (5,6), (6,8),</w:t>
      </w:r>
    </w:p>
    <w:p w14:paraId="16FBCB98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(9,10),</w:t>
      </w:r>
    </w:p>
    <w:p w14:paraId="54BE3CD7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(11,12),</w:t>
      </w:r>
    </w:p>
    <w:p w14:paraId="2130EDE8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(11,13), (13,15),</w:t>
      </w:r>
    </w:p>
    <w:p w14:paraId="6D23A309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(12,14), (14,16),</w:t>
      </w:r>
    </w:p>
    <w:p w14:paraId="0B329499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(11,23), (12,24),</w:t>
      </w:r>
    </w:p>
    <w:p w14:paraId="2E7B5CAB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(23,25), (25,27),</w:t>
      </w:r>
    </w:p>
    <w:p w14:paraId="4D9ED09B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(24,26), (26,28),</w:t>
      </w:r>
    </w:p>
    <w:p w14:paraId="60B5A4E5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(27,29), (28,30),</w:t>
      </w:r>
    </w:p>
    <w:p w14:paraId="3383D62F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(29,31), (30,32)</w:t>
      </w:r>
    </w:p>
    <w:p w14:paraId="63BC9F9D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]</w:t>
      </w:r>
    </w:p>
    <w:p w14:paraId="5644425E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</w:p>
    <w:p w14:paraId="13B3056A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BONE_COLOR     = (0, 255, </w:t>
      </w:r>
      <w:proofErr w:type="gramStart"/>
      <w:r w:rsidRPr="00927A34">
        <w:rPr>
          <w:rStyle w:val="HTMLCode"/>
          <w:rFonts w:eastAsiaTheme="majorEastAsia"/>
        </w:rPr>
        <w:t>0)   #</w:t>
      </w:r>
      <w:proofErr w:type="gramEnd"/>
      <w:r w:rsidRPr="00927A34">
        <w:rPr>
          <w:rStyle w:val="HTMLCode"/>
          <w:rFonts w:eastAsiaTheme="majorEastAsia"/>
        </w:rPr>
        <w:t xml:space="preserve"> Green</w:t>
      </w:r>
    </w:p>
    <w:p w14:paraId="55E3713F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JOINT_COLOR    = (0, 0, 255)   # Red</w:t>
      </w:r>
    </w:p>
    <w:p w14:paraId="117C7181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JOINT_RADIUS   = 4</w:t>
      </w:r>
    </w:p>
    <w:p w14:paraId="6E1B1FC0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lastRenderedPageBreak/>
        <w:t>BONE_THICKNESS = 2</w:t>
      </w:r>
    </w:p>
    <w:p w14:paraId="219E0A4E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TEXT_COLOR     = (255, 255, 255) # White</w:t>
      </w:r>
    </w:p>
    <w:p w14:paraId="46FE080F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</w:p>
    <w:p w14:paraId="1A880A5B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</w:p>
    <w:p w14:paraId="700215E7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def draw_2d_</w:t>
      </w:r>
      <w:proofErr w:type="gramStart"/>
      <w:r w:rsidRPr="00927A34">
        <w:rPr>
          <w:rStyle w:val="HTMLCode"/>
          <w:rFonts w:eastAsiaTheme="majorEastAsia"/>
        </w:rPr>
        <w:t>pose(</w:t>
      </w:r>
      <w:proofErr w:type="gramEnd"/>
      <w:r w:rsidRPr="00927A34">
        <w:rPr>
          <w:rStyle w:val="HTMLCode"/>
          <w:rFonts w:eastAsiaTheme="majorEastAsia"/>
        </w:rPr>
        <w:t>frame, landmarks):</w:t>
      </w:r>
    </w:p>
    <w:p w14:paraId="1B0F3EC0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H, W = </w:t>
      </w:r>
      <w:proofErr w:type="spellStart"/>
      <w:proofErr w:type="gramStart"/>
      <w:r w:rsidRPr="00927A34">
        <w:rPr>
          <w:rStyle w:val="HTMLCode"/>
          <w:rFonts w:eastAsiaTheme="majorEastAsia"/>
        </w:rPr>
        <w:t>frame.shape</w:t>
      </w:r>
      <w:proofErr w:type="spellEnd"/>
      <w:proofErr w:type="gramEnd"/>
      <w:r w:rsidRPr="00927A34">
        <w:rPr>
          <w:rStyle w:val="HTMLCode"/>
          <w:rFonts w:eastAsiaTheme="majorEastAsia"/>
        </w:rPr>
        <w:t>[:2]</w:t>
      </w:r>
    </w:p>
    <w:p w14:paraId="32E6FABB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</w:p>
    <w:p w14:paraId="622DAD80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# Convert normalized (</w:t>
      </w:r>
      <w:proofErr w:type="spellStart"/>
      <w:proofErr w:type="gramStart"/>
      <w:r w:rsidRPr="00927A34">
        <w:rPr>
          <w:rStyle w:val="HTMLCode"/>
          <w:rFonts w:eastAsiaTheme="majorEastAsia"/>
        </w:rPr>
        <w:t>x,y</w:t>
      </w:r>
      <w:proofErr w:type="spellEnd"/>
      <w:proofErr w:type="gramEnd"/>
      <w:r w:rsidRPr="00927A34">
        <w:rPr>
          <w:rStyle w:val="HTMLCode"/>
          <w:rFonts w:eastAsiaTheme="majorEastAsia"/>
        </w:rPr>
        <w:t xml:space="preserve">) </w:t>
      </w:r>
      <w:r w:rsidRPr="00927A34">
        <w:rPr>
          <w:rStyle w:val="HTMLCode"/>
          <w:rFonts w:ascii="Cambria Math" w:eastAsiaTheme="majorEastAsia" w:hAnsi="Cambria Math" w:cs="Cambria Math"/>
        </w:rPr>
        <w:t>∈</w:t>
      </w:r>
      <w:r w:rsidRPr="00927A34">
        <w:rPr>
          <w:rStyle w:val="HTMLCode"/>
          <w:rFonts w:eastAsiaTheme="majorEastAsia"/>
        </w:rPr>
        <w:t xml:space="preserve"> [0,1] → pixel coords</w:t>
      </w:r>
    </w:p>
    <w:p w14:paraId="0D65F1FA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</w:t>
      </w:r>
      <w:proofErr w:type="spellStart"/>
      <w:r w:rsidRPr="00927A34">
        <w:rPr>
          <w:rStyle w:val="HTMLCode"/>
          <w:rFonts w:eastAsiaTheme="majorEastAsia"/>
        </w:rPr>
        <w:t>pts_px</w:t>
      </w:r>
      <w:proofErr w:type="spellEnd"/>
      <w:r w:rsidRPr="00927A34">
        <w:rPr>
          <w:rStyle w:val="HTMLCode"/>
          <w:rFonts w:eastAsiaTheme="majorEastAsia"/>
        </w:rPr>
        <w:t xml:space="preserve"> = </w:t>
      </w:r>
      <w:proofErr w:type="spellStart"/>
      <w:proofErr w:type="gramStart"/>
      <w:r w:rsidRPr="00927A34">
        <w:rPr>
          <w:rStyle w:val="HTMLCode"/>
          <w:rFonts w:eastAsiaTheme="majorEastAsia"/>
        </w:rPr>
        <w:t>np.array</w:t>
      </w:r>
      <w:proofErr w:type="spellEnd"/>
      <w:proofErr w:type="gramEnd"/>
      <w:r w:rsidRPr="00927A34">
        <w:rPr>
          <w:rStyle w:val="HTMLCode"/>
          <w:rFonts w:eastAsiaTheme="majorEastAsia"/>
        </w:rPr>
        <w:t>([[</w:t>
      </w:r>
      <w:proofErr w:type="gramStart"/>
      <w:r w:rsidRPr="00927A34">
        <w:rPr>
          <w:rStyle w:val="HTMLCode"/>
          <w:rFonts w:eastAsiaTheme="majorEastAsia"/>
        </w:rPr>
        <w:t>int(</w:t>
      </w:r>
      <w:proofErr w:type="spellStart"/>
      <w:proofErr w:type="gramEnd"/>
      <w:r w:rsidRPr="00927A34">
        <w:rPr>
          <w:rStyle w:val="HTMLCode"/>
          <w:rFonts w:eastAsiaTheme="majorEastAsia"/>
        </w:rPr>
        <w:t>lm.x</w:t>
      </w:r>
      <w:proofErr w:type="spellEnd"/>
      <w:r w:rsidRPr="00927A34">
        <w:rPr>
          <w:rStyle w:val="HTMLCode"/>
          <w:rFonts w:eastAsiaTheme="majorEastAsia"/>
        </w:rPr>
        <w:t xml:space="preserve"> * W), </w:t>
      </w:r>
      <w:proofErr w:type="gramStart"/>
      <w:r w:rsidRPr="00927A34">
        <w:rPr>
          <w:rStyle w:val="HTMLCode"/>
          <w:rFonts w:eastAsiaTheme="majorEastAsia"/>
        </w:rPr>
        <w:t>int(</w:t>
      </w:r>
      <w:proofErr w:type="spellStart"/>
      <w:r w:rsidRPr="00927A34">
        <w:rPr>
          <w:rStyle w:val="HTMLCode"/>
          <w:rFonts w:eastAsiaTheme="majorEastAsia"/>
        </w:rPr>
        <w:t>lm.y</w:t>
      </w:r>
      <w:proofErr w:type="spellEnd"/>
      <w:proofErr w:type="gramEnd"/>
      <w:r w:rsidRPr="00927A34">
        <w:rPr>
          <w:rStyle w:val="HTMLCode"/>
          <w:rFonts w:eastAsiaTheme="majorEastAsia"/>
        </w:rPr>
        <w:t xml:space="preserve"> * H)]</w:t>
      </w:r>
    </w:p>
    <w:p w14:paraId="1B00BB92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                   for </w:t>
      </w:r>
      <w:proofErr w:type="spellStart"/>
      <w:r w:rsidRPr="00927A34">
        <w:rPr>
          <w:rStyle w:val="HTMLCode"/>
          <w:rFonts w:eastAsiaTheme="majorEastAsia"/>
        </w:rPr>
        <w:t>lm</w:t>
      </w:r>
      <w:proofErr w:type="spellEnd"/>
      <w:r w:rsidRPr="00927A34">
        <w:rPr>
          <w:rStyle w:val="HTMLCode"/>
          <w:rFonts w:eastAsiaTheme="majorEastAsia"/>
        </w:rPr>
        <w:t xml:space="preserve"> in landmarks</w:t>
      </w:r>
      <w:proofErr w:type="gramStart"/>
      <w:r w:rsidRPr="00927A34">
        <w:rPr>
          <w:rStyle w:val="HTMLCode"/>
          <w:rFonts w:eastAsiaTheme="majorEastAsia"/>
        </w:rPr>
        <w:t>])  #</w:t>
      </w:r>
      <w:proofErr w:type="gramEnd"/>
      <w:r w:rsidRPr="00927A34">
        <w:rPr>
          <w:rStyle w:val="HTMLCode"/>
          <w:rFonts w:eastAsiaTheme="majorEastAsia"/>
        </w:rPr>
        <w:t xml:space="preserve"> (33,2)</w:t>
      </w:r>
    </w:p>
    <w:p w14:paraId="062888EA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</w:p>
    <w:p w14:paraId="5C192750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# Draw bones (green) between connected pairs</w:t>
      </w:r>
    </w:p>
    <w:p w14:paraId="4C060BA4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for (</w:t>
      </w:r>
      <w:proofErr w:type="spellStart"/>
      <w:r w:rsidRPr="00927A34">
        <w:rPr>
          <w:rStyle w:val="HTMLCode"/>
          <w:rFonts w:eastAsiaTheme="majorEastAsia"/>
        </w:rPr>
        <w:t>i</w:t>
      </w:r>
      <w:proofErr w:type="spellEnd"/>
      <w:r w:rsidRPr="00927A34">
        <w:rPr>
          <w:rStyle w:val="HTMLCode"/>
          <w:rFonts w:eastAsiaTheme="majorEastAsia"/>
        </w:rPr>
        <w:t>, j) in POSE_CONNECTIONS:</w:t>
      </w:r>
    </w:p>
    <w:p w14:paraId="1EF97BC8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    if </w:t>
      </w:r>
      <w:proofErr w:type="spellStart"/>
      <w:r w:rsidRPr="00927A34">
        <w:rPr>
          <w:rStyle w:val="HTMLCode"/>
          <w:rFonts w:eastAsiaTheme="majorEastAsia"/>
        </w:rPr>
        <w:t>i</w:t>
      </w:r>
      <w:proofErr w:type="spellEnd"/>
      <w:r w:rsidRPr="00927A34">
        <w:rPr>
          <w:rStyle w:val="HTMLCode"/>
          <w:rFonts w:eastAsiaTheme="majorEastAsia"/>
        </w:rPr>
        <w:t xml:space="preserve"> &lt; </w:t>
      </w:r>
      <w:proofErr w:type="spellStart"/>
      <w:r w:rsidRPr="00927A34">
        <w:rPr>
          <w:rStyle w:val="HTMLCode"/>
          <w:rFonts w:eastAsiaTheme="majorEastAsia"/>
        </w:rPr>
        <w:t>len</w:t>
      </w:r>
      <w:proofErr w:type="spellEnd"/>
      <w:r w:rsidRPr="00927A34">
        <w:rPr>
          <w:rStyle w:val="HTMLCode"/>
          <w:rFonts w:eastAsiaTheme="majorEastAsia"/>
        </w:rPr>
        <w:t>(</w:t>
      </w:r>
      <w:proofErr w:type="spellStart"/>
      <w:r w:rsidRPr="00927A34">
        <w:rPr>
          <w:rStyle w:val="HTMLCode"/>
          <w:rFonts w:eastAsiaTheme="majorEastAsia"/>
        </w:rPr>
        <w:t>pts_px</w:t>
      </w:r>
      <w:proofErr w:type="spellEnd"/>
      <w:r w:rsidRPr="00927A34">
        <w:rPr>
          <w:rStyle w:val="HTMLCode"/>
          <w:rFonts w:eastAsiaTheme="majorEastAsia"/>
        </w:rPr>
        <w:t xml:space="preserve">) and j &lt; </w:t>
      </w:r>
      <w:proofErr w:type="spellStart"/>
      <w:r w:rsidRPr="00927A34">
        <w:rPr>
          <w:rStyle w:val="HTMLCode"/>
          <w:rFonts w:eastAsiaTheme="majorEastAsia"/>
        </w:rPr>
        <w:t>len</w:t>
      </w:r>
      <w:proofErr w:type="spellEnd"/>
      <w:r w:rsidRPr="00927A34">
        <w:rPr>
          <w:rStyle w:val="HTMLCode"/>
          <w:rFonts w:eastAsiaTheme="majorEastAsia"/>
        </w:rPr>
        <w:t>(</w:t>
      </w:r>
      <w:proofErr w:type="spellStart"/>
      <w:r w:rsidRPr="00927A34">
        <w:rPr>
          <w:rStyle w:val="HTMLCode"/>
          <w:rFonts w:eastAsiaTheme="majorEastAsia"/>
        </w:rPr>
        <w:t>pts_px</w:t>
      </w:r>
      <w:proofErr w:type="spellEnd"/>
      <w:r w:rsidRPr="00927A34">
        <w:rPr>
          <w:rStyle w:val="HTMLCode"/>
          <w:rFonts w:eastAsiaTheme="majorEastAsia"/>
        </w:rPr>
        <w:t>):</w:t>
      </w:r>
    </w:p>
    <w:p w14:paraId="640E5C07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        p1 = tuple(</w:t>
      </w:r>
      <w:proofErr w:type="spellStart"/>
      <w:r w:rsidRPr="00927A34">
        <w:rPr>
          <w:rStyle w:val="HTMLCode"/>
          <w:rFonts w:eastAsiaTheme="majorEastAsia"/>
        </w:rPr>
        <w:t>pts_px</w:t>
      </w:r>
      <w:proofErr w:type="spellEnd"/>
      <w:r w:rsidRPr="00927A34">
        <w:rPr>
          <w:rStyle w:val="HTMLCode"/>
          <w:rFonts w:eastAsiaTheme="majorEastAsia"/>
        </w:rPr>
        <w:t>[</w:t>
      </w:r>
      <w:proofErr w:type="spellStart"/>
      <w:r w:rsidRPr="00927A34">
        <w:rPr>
          <w:rStyle w:val="HTMLCode"/>
          <w:rFonts w:eastAsiaTheme="majorEastAsia"/>
        </w:rPr>
        <w:t>i</w:t>
      </w:r>
      <w:proofErr w:type="spellEnd"/>
      <w:r w:rsidRPr="00927A34">
        <w:rPr>
          <w:rStyle w:val="HTMLCode"/>
          <w:rFonts w:eastAsiaTheme="majorEastAsia"/>
        </w:rPr>
        <w:t>]); p2 = tuple(</w:t>
      </w:r>
      <w:proofErr w:type="spellStart"/>
      <w:r w:rsidRPr="00927A34">
        <w:rPr>
          <w:rStyle w:val="HTMLCode"/>
          <w:rFonts w:eastAsiaTheme="majorEastAsia"/>
        </w:rPr>
        <w:t>pts_px</w:t>
      </w:r>
      <w:proofErr w:type="spellEnd"/>
      <w:r w:rsidRPr="00927A34">
        <w:rPr>
          <w:rStyle w:val="HTMLCode"/>
          <w:rFonts w:eastAsiaTheme="majorEastAsia"/>
        </w:rPr>
        <w:t>[j])</w:t>
      </w:r>
    </w:p>
    <w:p w14:paraId="15ED7779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        if p</w:t>
      </w:r>
      <w:proofErr w:type="gramStart"/>
      <w:r w:rsidRPr="00927A34">
        <w:rPr>
          <w:rStyle w:val="HTMLCode"/>
          <w:rFonts w:eastAsiaTheme="majorEastAsia"/>
        </w:rPr>
        <w:t>1 !</w:t>
      </w:r>
      <w:proofErr w:type="gramEnd"/>
      <w:r w:rsidRPr="00927A34">
        <w:rPr>
          <w:rStyle w:val="HTMLCode"/>
          <w:rFonts w:eastAsiaTheme="majorEastAsia"/>
        </w:rPr>
        <w:t>= p2:</w:t>
      </w:r>
    </w:p>
    <w:p w14:paraId="520D2B42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            cv2.line(frame, p1, p2, BONE_COLOR, BONE_THICKNESS)</w:t>
      </w:r>
    </w:p>
    <w:p w14:paraId="5E4155B2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</w:p>
    <w:p w14:paraId="0B817BE3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# Draw joints (red circles) and labels</w:t>
      </w:r>
    </w:p>
    <w:p w14:paraId="017A6E5D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for </w:t>
      </w:r>
      <w:proofErr w:type="spellStart"/>
      <w:r w:rsidRPr="00927A34">
        <w:rPr>
          <w:rStyle w:val="HTMLCode"/>
          <w:rFonts w:eastAsiaTheme="majorEastAsia"/>
        </w:rPr>
        <w:t>idx</w:t>
      </w:r>
      <w:proofErr w:type="spellEnd"/>
      <w:r w:rsidRPr="00927A34">
        <w:rPr>
          <w:rStyle w:val="HTMLCode"/>
          <w:rFonts w:eastAsiaTheme="majorEastAsia"/>
        </w:rPr>
        <w:t>, pt in enumerate(</w:t>
      </w:r>
      <w:proofErr w:type="spellStart"/>
      <w:r w:rsidRPr="00927A34">
        <w:rPr>
          <w:rStyle w:val="HTMLCode"/>
          <w:rFonts w:eastAsiaTheme="majorEastAsia"/>
        </w:rPr>
        <w:t>pts_px</w:t>
      </w:r>
      <w:proofErr w:type="spellEnd"/>
      <w:r w:rsidRPr="00927A34">
        <w:rPr>
          <w:rStyle w:val="HTMLCode"/>
          <w:rFonts w:eastAsiaTheme="majorEastAsia"/>
        </w:rPr>
        <w:t>):</w:t>
      </w:r>
    </w:p>
    <w:p w14:paraId="50E8906B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    cv2.circle(frame, tuple(pt), JOINT_RADIUS, JOINT_COLOR, -1)</w:t>
      </w:r>
    </w:p>
    <w:p w14:paraId="04F94047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    cv2.putText(frame, str(</w:t>
      </w:r>
      <w:proofErr w:type="spellStart"/>
      <w:r w:rsidRPr="00927A34">
        <w:rPr>
          <w:rStyle w:val="HTMLCode"/>
          <w:rFonts w:eastAsiaTheme="majorEastAsia"/>
        </w:rPr>
        <w:t>idx</w:t>
      </w:r>
      <w:proofErr w:type="spellEnd"/>
      <w:r w:rsidRPr="00927A34">
        <w:rPr>
          <w:rStyle w:val="HTMLCode"/>
          <w:rFonts w:eastAsiaTheme="majorEastAsia"/>
        </w:rPr>
        <w:t>), tuple(pt), cv2.FONT_HERSHEY_SIMPLEX,</w:t>
      </w:r>
    </w:p>
    <w:p w14:paraId="692395D8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                0.4, TEXT_COLOR, 1)</w:t>
      </w:r>
    </w:p>
    <w:p w14:paraId="15386633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</w:p>
    <w:p w14:paraId="2FB56721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return frame</w:t>
      </w:r>
    </w:p>
    <w:p w14:paraId="5D422418" w14:textId="77777777" w:rsidR="00927A34" w:rsidRPr="00927A34" w:rsidRDefault="00927A34" w:rsidP="00927A34">
      <w:pPr>
        <w:pStyle w:val="Heading3"/>
        <w:rPr>
          <w:color w:val="auto"/>
        </w:rPr>
      </w:pPr>
      <w:r w:rsidRPr="00927A34">
        <w:rPr>
          <w:color w:val="auto"/>
        </w:rPr>
        <w:t>predict_image.py</w:t>
      </w:r>
    </w:p>
    <w:p w14:paraId="4D6F9505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import cv2</w:t>
      </w:r>
    </w:p>
    <w:p w14:paraId="4CB4B4A9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import </w:t>
      </w:r>
      <w:proofErr w:type="spellStart"/>
      <w:r w:rsidRPr="00927A34">
        <w:rPr>
          <w:rStyle w:val="HTMLCode"/>
          <w:rFonts w:eastAsiaTheme="majorEastAsia"/>
        </w:rPr>
        <w:t>mediapipe</w:t>
      </w:r>
      <w:proofErr w:type="spellEnd"/>
      <w:r w:rsidRPr="00927A34">
        <w:rPr>
          <w:rStyle w:val="HTMLCode"/>
          <w:rFonts w:eastAsiaTheme="majorEastAsia"/>
        </w:rPr>
        <w:t xml:space="preserve"> as </w:t>
      </w:r>
      <w:proofErr w:type="spellStart"/>
      <w:r w:rsidRPr="00927A34">
        <w:rPr>
          <w:rStyle w:val="HTMLCode"/>
          <w:rFonts w:eastAsiaTheme="majorEastAsia"/>
        </w:rPr>
        <w:t>mp</w:t>
      </w:r>
      <w:proofErr w:type="spellEnd"/>
    </w:p>
    <w:p w14:paraId="4B839B0C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</w:p>
    <w:p w14:paraId="12E00B88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from visualize import draw_2d_pose</w:t>
      </w:r>
    </w:p>
    <w:p w14:paraId="382710A9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</w:p>
    <w:p w14:paraId="4DB6FC55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# 1) Initialize </w:t>
      </w:r>
      <w:proofErr w:type="spellStart"/>
      <w:r w:rsidRPr="00927A34">
        <w:rPr>
          <w:rStyle w:val="HTMLCode"/>
          <w:rFonts w:eastAsiaTheme="majorEastAsia"/>
        </w:rPr>
        <w:t>MediaPipe</w:t>
      </w:r>
      <w:proofErr w:type="spellEnd"/>
      <w:r w:rsidRPr="00927A34">
        <w:rPr>
          <w:rStyle w:val="HTMLCode"/>
          <w:rFonts w:eastAsiaTheme="majorEastAsia"/>
        </w:rPr>
        <w:t xml:space="preserve"> Pose for 2D landmarks</w:t>
      </w:r>
    </w:p>
    <w:p w14:paraId="7FFB3A04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proofErr w:type="spellStart"/>
      <w:r w:rsidRPr="00927A34">
        <w:rPr>
          <w:rStyle w:val="HTMLCode"/>
          <w:rFonts w:eastAsiaTheme="majorEastAsia"/>
        </w:rPr>
        <w:t>tmp</w:t>
      </w:r>
      <w:proofErr w:type="spellEnd"/>
      <w:r w:rsidRPr="00927A34">
        <w:rPr>
          <w:rStyle w:val="HTMLCode"/>
          <w:rFonts w:eastAsiaTheme="majorEastAsia"/>
        </w:rPr>
        <w:t xml:space="preserve"> = </w:t>
      </w:r>
      <w:proofErr w:type="spellStart"/>
      <w:proofErr w:type="gramStart"/>
      <w:r w:rsidRPr="00927A34">
        <w:rPr>
          <w:rStyle w:val="HTMLCode"/>
          <w:rFonts w:eastAsiaTheme="majorEastAsia"/>
        </w:rPr>
        <w:t>mp.solutions</w:t>
      </w:r>
      <w:proofErr w:type="gramEnd"/>
      <w:r w:rsidRPr="00927A34">
        <w:rPr>
          <w:rStyle w:val="HTMLCode"/>
          <w:rFonts w:eastAsiaTheme="majorEastAsia"/>
        </w:rPr>
        <w:t>.pose</w:t>
      </w:r>
      <w:proofErr w:type="spellEnd"/>
    </w:p>
    <w:p w14:paraId="63EDB64B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proofErr w:type="spellStart"/>
      <w:r w:rsidRPr="00927A34">
        <w:rPr>
          <w:rStyle w:val="HTMLCode"/>
          <w:rFonts w:eastAsiaTheme="majorEastAsia"/>
        </w:rPr>
        <w:t>pose_obj</w:t>
      </w:r>
      <w:proofErr w:type="spellEnd"/>
      <w:r w:rsidRPr="00927A34">
        <w:rPr>
          <w:rStyle w:val="HTMLCode"/>
          <w:rFonts w:eastAsiaTheme="majorEastAsia"/>
        </w:rPr>
        <w:t xml:space="preserve"> = </w:t>
      </w:r>
      <w:proofErr w:type="spellStart"/>
      <w:proofErr w:type="gramStart"/>
      <w:r w:rsidRPr="00927A34">
        <w:rPr>
          <w:rStyle w:val="HTMLCode"/>
          <w:rFonts w:eastAsiaTheme="majorEastAsia"/>
        </w:rPr>
        <w:t>tmp.Pose</w:t>
      </w:r>
      <w:proofErr w:type="spellEnd"/>
      <w:proofErr w:type="gramEnd"/>
      <w:r w:rsidRPr="00927A34">
        <w:rPr>
          <w:rStyle w:val="HTMLCode"/>
          <w:rFonts w:eastAsiaTheme="majorEastAsia"/>
        </w:rPr>
        <w:t>(</w:t>
      </w:r>
    </w:p>
    <w:p w14:paraId="31774B6A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</w:t>
      </w:r>
      <w:proofErr w:type="spellStart"/>
      <w:r w:rsidRPr="00927A34">
        <w:rPr>
          <w:rStyle w:val="HTMLCode"/>
          <w:rFonts w:eastAsiaTheme="majorEastAsia"/>
        </w:rPr>
        <w:t>static_image_mode</w:t>
      </w:r>
      <w:proofErr w:type="spellEnd"/>
      <w:r w:rsidRPr="00927A34">
        <w:rPr>
          <w:rStyle w:val="HTMLCode"/>
          <w:rFonts w:eastAsiaTheme="majorEastAsia"/>
        </w:rPr>
        <w:t>=True,</w:t>
      </w:r>
    </w:p>
    <w:p w14:paraId="4894F820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</w:t>
      </w:r>
      <w:proofErr w:type="spellStart"/>
      <w:r w:rsidRPr="00927A34">
        <w:rPr>
          <w:rStyle w:val="HTMLCode"/>
          <w:rFonts w:eastAsiaTheme="majorEastAsia"/>
        </w:rPr>
        <w:t>model_complexity</w:t>
      </w:r>
      <w:proofErr w:type="spellEnd"/>
      <w:r w:rsidRPr="00927A34">
        <w:rPr>
          <w:rStyle w:val="HTMLCode"/>
          <w:rFonts w:eastAsiaTheme="majorEastAsia"/>
        </w:rPr>
        <w:t>=2,</w:t>
      </w:r>
    </w:p>
    <w:p w14:paraId="15FFBC91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</w:t>
      </w:r>
      <w:proofErr w:type="spellStart"/>
      <w:r w:rsidRPr="00927A34">
        <w:rPr>
          <w:rStyle w:val="HTMLCode"/>
          <w:rFonts w:eastAsiaTheme="majorEastAsia"/>
        </w:rPr>
        <w:t>enable_segmentation</w:t>
      </w:r>
      <w:proofErr w:type="spellEnd"/>
      <w:r w:rsidRPr="00927A34">
        <w:rPr>
          <w:rStyle w:val="HTMLCode"/>
          <w:rFonts w:eastAsiaTheme="majorEastAsia"/>
        </w:rPr>
        <w:t>=False,</w:t>
      </w:r>
    </w:p>
    <w:p w14:paraId="0EF1D175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</w:t>
      </w:r>
      <w:proofErr w:type="spellStart"/>
      <w:r w:rsidRPr="00927A34">
        <w:rPr>
          <w:rStyle w:val="HTMLCode"/>
          <w:rFonts w:eastAsiaTheme="majorEastAsia"/>
        </w:rPr>
        <w:t>min_detection_confidence</w:t>
      </w:r>
      <w:proofErr w:type="spellEnd"/>
      <w:r w:rsidRPr="00927A34">
        <w:rPr>
          <w:rStyle w:val="HTMLCode"/>
          <w:rFonts w:eastAsiaTheme="majorEastAsia"/>
        </w:rPr>
        <w:t>=0.3,</w:t>
      </w:r>
    </w:p>
    <w:p w14:paraId="6DFD339E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</w:t>
      </w:r>
      <w:proofErr w:type="spellStart"/>
      <w:r w:rsidRPr="00927A34">
        <w:rPr>
          <w:rStyle w:val="HTMLCode"/>
          <w:rFonts w:eastAsiaTheme="majorEastAsia"/>
        </w:rPr>
        <w:t>min_tracking_confidence</w:t>
      </w:r>
      <w:proofErr w:type="spellEnd"/>
      <w:r w:rsidRPr="00927A34">
        <w:rPr>
          <w:rStyle w:val="HTMLCode"/>
          <w:rFonts w:eastAsiaTheme="majorEastAsia"/>
        </w:rPr>
        <w:t>=0.3</w:t>
      </w:r>
    </w:p>
    <w:p w14:paraId="25B2247E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)</w:t>
      </w:r>
    </w:p>
    <w:p w14:paraId="3E2EC56C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</w:p>
    <w:p w14:paraId="23589D4C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proofErr w:type="gramStart"/>
      <w:r w:rsidRPr="00927A34">
        <w:rPr>
          <w:rStyle w:val="HTMLCode"/>
          <w:rFonts w:eastAsiaTheme="majorEastAsia"/>
        </w:rPr>
        <w:t># 2)</w:t>
      </w:r>
      <w:proofErr w:type="gramEnd"/>
      <w:r w:rsidRPr="00927A34">
        <w:rPr>
          <w:rStyle w:val="HTMLCode"/>
          <w:rFonts w:eastAsiaTheme="majorEastAsia"/>
        </w:rPr>
        <w:t xml:space="preserve"> Read &amp; resize the input image</w:t>
      </w:r>
    </w:p>
    <w:p w14:paraId="19973704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proofErr w:type="spellStart"/>
      <w:r w:rsidRPr="00927A34">
        <w:rPr>
          <w:rStyle w:val="HTMLCode"/>
          <w:rFonts w:eastAsiaTheme="majorEastAsia"/>
        </w:rPr>
        <w:t>image_path</w:t>
      </w:r>
      <w:proofErr w:type="spellEnd"/>
      <w:r w:rsidRPr="00927A34">
        <w:rPr>
          <w:rStyle w:val="HTMLCode"/>
          <w:rFonts w:eastAsiaTheme="majorEastAsia"/>
        </w:rPr>
        <w:t xml:space="preserve"> = "input.jpeg"</w:t>
      </w:r>
    </w:p>
    <w:p w14:paraId="59265617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frame = cv2.imread(</w:t>
      </w:r>
      <w:proofErr w:type="spellStart"/>
      <w:r w:rsidRPr="00927A34">
        <w:rPr>
          <w:rStyle w:val="HTMLCode"/>
          <w:rFonts w:eastAsiaTheme="majorEastAsia"/>
        </w:rPr>
        <w:t>image_path</w:t>
      </w:r>
      <w:proofErr w:type="spellEnd"/>
      <w:r w:rsidRPr="00927A34">
        <w:rPr>
          <w:rStyle w:val="HTMLCode"/>
          <w:rFonts w:eastAsiaTheme="majorEastAsia"/>
        </w:rPr>
        <w:t>)</w:t>
      </w:r>
    </w:p>
    <w:p w14:paraId="2EC18EB1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if frame is None:</w:t>
      </w:r>
    </w:p>
    <w:p w14:paraId="528BEA13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raise </w:t>
      </w:r>
      <w:proofErr w:type="spellStart"/>
      <w:proofErr w:type="gramStart"/>
      <w:r w:rsidRPr="00927A34">
        <w:rPr>
          <w:rStyle w:val="HTMLCode"/>
          <w:rFonts w:eastAsiaTheme="majorEastAsia"/>
        </w:rPr>
        <w:t>FileNotFoundError</w:t>
      </w:r>
      <w:proofErr w:type="spellEnd"/>
      <w:r w:rsidRPr="00927A34">
        <w:rPr>
          <w:rStyle w:val="HTMLCode"/>
          <w:rFonts w:eastAsiaTheme="majorEastAsia"/>
        </w:rPr>
        <w:t>(</w:t>
      </w:r>
      <w:proofErr w:type="gramEnd"/>
      <w:r w:rsidRPr="00927A34">
        <w:rPr>
          <w:rStyle w:val="HTMLCode"/>
          <w:rFonts w:eastAsiaTheme="majorEastAsia"/>
        </w:rPr>
        <w:t>f"</w:t>
      </w:r>
      <w:r w:rsidRPr="00927A34">
        <w:rPr>
          <w:rStyle w:val="HTMLCode"/>
          <w:rFonts w:ascii="Segoe UI Emoji" w:eastAsiaTheme="majorEastAsia" w:hAnsi="Segoe UI Emoji" w:cs="Segoe UI Emoji"/>
        </w:rPr>
        <w:t>❌</w:t>
      </w:r>
      <w:r w:rsidRPr="00927A34">
        <w:rPr>
          <w:rStyle w:val="HTMLCode"/>
          <w:rFonts w:eastAsiaTheme="majorEastAsia"/>
        </w:rPr>
        <w:t xml:space="preserve"> Could not find </w:t>
      </w:r>
      <w:proofErr w:type="gramStart"/>
      <w:r w:rsidRPr="00927A34">
        <w:rPr>
          <w:rStyle w:val="HTMLCode"/>
          <w:rFonts w:eastAsiaTheme="majorEastAsia"/>
        </w:rPr>
        <w:t>image: {</w:t>
      </w:r>
      <w:proofErr w:type="spellStart"/>
      <w:proofErr w:type="gramEnd"/>
      <w:r w:rsidRPr="00927A34">
        <w:rPr>
          <w:rStyle w:val="HTMLCode"/>
          <w:rFonts w:eastAsiaTheme="majorEastAsia"/>
        </w:rPr>
        <w:t>image_</w:t>
      </w:r>
      <w:proofErr w:type="gramStart"/>
      <w:r w:rsidRPr="00927A34">
        <w:rPr>
          <w:rStyle w:val="HTMLCode"/>
          <w:rFonts w:eastAsiaTheme="majorEastAsia"/>
        </w:rPr>
        <w:t>path</w:t>
      </w:r>
      <w:proofErr w:type="spellEnd"/>
      <w:r w:rsidRPr="00927A34">
        <w:rPr>
          <w:rStyle w:val="HTMLCode"/>
          <w:rFonts w:eastAsiaTheme="majorEastAsia"/>
        </w:rPr>
        <w:t>}"</w:t>
      </w:r>
      <w:proofErr w:type="gramEnd"/>
      <w:r w:rsidRPr="00927A34">
        <w:rPr>
          <w:rStyle w:val="HTMLCode"/>
          <w:rFonts w:eastAsiaTheme="majorEastAsia"/>
        </w:rPr>
        <w:t>)</w:t>
      </w:r>
    </w:p>
    <w:p w14:paraId="5C9FC992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</w:p>
    <w:p w14:paraId="7904CABD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frame      = cv2.resize(frame, (480, 480))</w:t>
      </w:r>
    </w:p>
    <w:p w14:paraId="47E2B9A8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proofErr w:type="spellStart"/>
      <w:r w:rsidRPr="00927A34">
        <w:rPr>
          <w:rStyle w:val="HTMLCode"/>
          <w:rFonts w:eastAsiaTheme="majorEastAsia"/>
        </w:rPr>
        <w:t>frame_</w:t>
      </w:r>
      <w:proofErr w:type="gramStart"/>
      <w:r w:rsidRPr="00927A34">
        <w:rPr>
          <w:rStyle w:val="HTMLCode"/>
          <w:rFonts w:eastAsiaTheme="majorEastAsia"/>
        </w:rPr>
        <w:t>rgb</w:t>
      </w:r>
      <w:proofErr w:type="spellEnd"/>
      <w:r w:rsidRPr="00927A34">
        <w:rPr>
          <w:rStyle w:val="HTMLCode"/>
          <w:rFonts w:eastAsiaTheme="majorEastAsia"/>
        </w:rPr>
        <w:t xml:space="preserve">  =</w:t>
      </w:r>
      <w:proofErr w:type="gramEnd"/>
      <w:r w:rsidRPr="00927A34">
        <w:rPr>
          <w:rStyle w:val="HTMLCode"/>
          <w:rFonts w:eastAsiaTheme="majorEastAsia"/>
        </w:rPr>
        <w:t xml:space="preserve"> cv2.cvtColor(frame, cv2.COLOR_BGR2RGB)</w:t>
      </w:r>
    </w:p>
    <w:p w14:paraId="5FF94BC1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</w:p>
    <w:p w14:paraId="79DC1043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# 3) Run </w:t>
      </w:r>
      <w:proofErr w:type="spellStart"/>
      <w:r w:rsidRPr="00927A34">
        <w:rPr>
          <w:rStyle w:val="HTMLCode"/>
          <w:rFonts w:eastAsiaTheme="majorEastAsia"/>
        </w:rPr>
        <w:t>MediaPipe</w:t>
      </w:r>
      <w:proofErr w:type="spellEnd"/>
    </w:p>
    <w:p w14:paraId="0A68E2CA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results = </w:t>
      </w:r>
      <w:proofErr w:type="spellStart"/>
      <w:r w:rsidRPr="00927A34">
        <w:rPr>
          <w:rStyle w:val="HTMLCode"/>
          <w:rFonts w:eastAsiaTheme="majorEastAsia"/>
        </w:rPr>
        <w:t>pose_</w:t>
      </w:r>
      <w:proofErr w:type="gramStart"/>
      <w:r w:rsidRPr="00927A34">
        <w:rPr>
          <w:rStyle w:val="HTMLCode"/>
          <w:rFonts w:eastAsiaTheme="majorEastAsia"/>
        </w:rPr>
        <w:t>obj.process</w:t>
      </w:r>
      <w:proofErr w:type="spellEnd"/>
      <w:proofErr w:type="gramEnd"/>
      <w:r w:rsidRPr="00927A34">
        <w:rPr>
          <w:rStyle w:val="HTMLCode"/>
          <w:rFonts w:eastAsiaTheme="majorEastAsia"/>
        </w:rPr>
        <w:t>(</w:t>
      </w:r>
      <w:proofErr w:type="spellStart"/>
      <w:r w:rsidRPr="00927A34">
        <w:rPr>
          <w:rStyle w:val="HTMLCode"/>
          <w:rFonts w:eastAsiaTheme="majorEastAsia"/>
        </w:rPr>
        <w:t>frame_rgb</w:t>
      </w:r>
      <w:proofErr w:type="spellEnd"/>
      <w:r w:rsidRPr="00927A34">
        <w:rPr>
          <w:rStyle w:val="HTMLCode"/>
          <w:rFonts w:eastAsiaTheme="majorEastAsia"/>
        </w:rPr>
        <w:t>)</w:t>
      </w:r>
    </w:p>
    <w:p w14:paraId="74D10A04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if not </w:t>
      </w:r>
      <w:proofErr w:type="spellStart"/>
      <w:proofErr w:type="gramStart"/>
      <w:r w:rsidRPr="00927A34">
        <w:rPr>
          <w:rStyle w:val="HTMLCode"/>
          <w:rFonts w:eastAsiaTheme="majorEastAsia"/>
        </w:rPr>
        <w:t>results.pose</w:t>
      </w:r>
      <w:proofErr w:type="gramEnd"/>
      <w:r w:rsidRPr="00927A34">
        <w:rPr>
          <w:rStyle w:val="HTMLCode"/>
          <w:rFonts w:eastAsiaTheme="majorEastAsia"/>
        </w:rPr>
        <w:t>_landmarks</w:t>
      </w:r>
      <w:proofErr w:type="spellEnd"/>
      <w:r w:rsidRPr="00927A34">
        <w:rPr>
          <w:rStyle w:val="HTMLCode"/>
          <w:rFonts w:eastAsiaTheme="majorEastAsia"/>
        </w:rPr>
        <w:t>:</w:t>
      </w:r>
    </w:p>
    <w:p w14:paraId="127A22DB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lastRenderedPageBreak/>
        <w:t xml:space="preserve">    </w:t>
      </w:r>
      <w:proofErr w:type="gramStart"/>
      <w:r w:rsidRPr="00927A34">
        <w:rPr>
          <w:rStyle w:val="HTMLCode"/>
          <w:rFonts w:eastAsiaTheme="majorEastAsia"/>
        </w:rPr>
        <w:t>print(</w:t>
      </w:r>
      <w:proofErr w:type="gramEnd"/>
      <w:r w:rsidRPr="00927A34">
        <w:rPr>
          <w:rStyle w:val="HTMLCode"/>
          <w:rFonts w:eastAsiaTheme="majorEastAsia"/>
        </w:rPr>
        <w:t>"</w:t>
      </w:r>
      <w:r w:rsidRPr="00927A34">
        <w:rPr>
          <w:rStyle w:val="HTMLCode"/>
          <w:rFonts w:ascii="Segoe UI Emoji" w:eastAsiaTheme="majorEastAsia" w:hAnsi="Segoe UI Emoji" w:cs="Segoe UI Emoji"/>
        </w:rPr>
        <w:t>❌</w:t>
      </w:r>
      <w:r w:rsidRPr="00927A34">
        <w:rPr>
          <w:rStyle w:val="HTMLCode"/>
          <w:rFonts w:eastAsiaTheme="majorEastAsia"/>
        </w:rPr>
        <w:t xml:space="preserve"> No pose detected. Try a different image or higher resolution.")</w:t>
      </w:r>
    </w:p>
    <w:p w14:paraId="7297F882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    </w:t>
      </w:r>
      <w:proofErr w:type="gramStart"/>
      <w:r w:rsidRPr="00927A34">
        <w:rPr>
          <w:rStyle w:val="HTMLCode"/>
          <w:rFonts w:eastAsiaTheme="majorEastAsia"/>
        </w:rPr>
        <w:t>exit(</w:t>
      </w:r>
      <w:proofErr w:type="gramEnd"/>
      <w:r w:rsidRPr="00927A34">
        <w:rPr>
          <w:rStyle w:val="HTMLCode"/>
          <w:rFonts w:eastAsiaTheme="majorEastAsia"/>
        </w:rPr>
        <w:t>)</w:t>
      </w:r>
    </w:p>
    <w:p w14:paraId="4B2581F8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</w:p>
    <w:p w14:paraId="78F7F2EA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proofErr w:type="gramStart"/>
      <w:r w:rsidRPr="00927A34">
        <w:rPr>
          <w:rStyle w:val="HTMLCode"/>
          <w:rFonts w:eastAsiaTheme="majorEastAsia"/>
        </w:rPr>
        <w:t># 4)</w:t>
      </w:r>
      <w:proofErr w:type="gramEnd"/>
      <w:r w:rsidRPr="00927A34">
        <w:rPr>
          <w:rStyle w:val="HTMLCode"/>
          <w:rFonts w:eastAsiaTheme="majorEastAsia"/>
        </w:rPr>
        <w:t xml:space="preserve"> Draw 2D pose overlay</w:t>
      </w:r>
    </w:p>
    <w:p w14:paraId="5B2EE375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proofErr w:type="spellStart"/>
      <w:r w:rsidRPr="00927A34">
        <w:rPr>
          <w:rStyle w:val="HTMLCode"/>
          <w:rFonts w:eastAsiaTheme="majorEastAsia"/>
        </w:rPr>
        <w:t>output_img</w:t>
      </w:r>
      <w:proofErr w:type="spellEnd"/>
      <w:r w:rsidRPr="00927A34">
        <w:rPr>
          <w:rStyle w:val="HTMLCode"/>
          <w:rFonts w:eastAsiaTheme="majorEastAsia"/>
        </w:rPr>
        <w:t xml:space="preserve"> = draw_2d_pose(</w:t>
      </w:r>
      <w:proofErr w:type="spellStart"/>
      <w:proofErr w:type="gramStart"/>
      <w:r w:rsidRPr="00927A34">
        <w:rPr>
          <w:rStyle w:val="HTMLCode"/>
          <w:rFonts w:eastAsiaTheme="majorEastAsia"/>
        </w:rPr>
        <w:t>frame.copy</w:t>
      </w:r>
      <w:proofErr w:type="spellEnd"/>
      <w:proofErr w:type="gramEnd"/>
      <w:r w:rsidRPr="00927A34">
        <w:rPr>
          <w:rStyle w:val="HTMLCode"/>
          <w:rFonts w:eastAsiaTheme="majorEastAsia"/>
        </w:rPr>
        <w:t xml:space="preserve">(), </w:t>
      </w:r>
      <w:proofErr w:type="spellStart"/>
      <w:proofErr w:type="gramStart"/>
      <w:r w:rsidRPr="00927A34">
        <w:rPr>
          <w:rStyle w:val="HTMLCode"/>
          <w:rFonts w:eastAsiaTheme="majorEastAsia"/>
        </w:rPr>
        <w:t>results.pose</w:t>
      </w:r>
      <w:proofErr w:type="gramEnd"/>
      <w:r w:rsidRPr="00927A34">
        <w:rPr>
          <w:rStyle w:val="HTMLCode"/>
          <w:rFonts w:eastAsiaTheme="majorEastAsia"/>
        </w:rPr>
        <w:t>_</w:t>
      </w:r>
      <w:proofErr w:type="gramStart"/>
      <w:r w:rsidRPr="00927A34">
        <w:rPr>
          <w:rStyle w:val="HTMLCode"/>
          <w:rFonts w:eastAsiaTheme="majorEastAsia"/>
        </w:rPr>
        <w:t>landmarks.landmark</w:t>
      </w:r>
      <w:proofErr w:type="spellEnd"/>
      <w:proofErr w:type="gramEnd"/>
      <w:r w:rsidRPr="00927A34">
        <w:rPr>
          <w:rStyle w:val="HTMLCode"/>
          <w:rFonts w:eastAsiaTheme="majorEastAsia"/>
        </w:rPr>
        <w:t>)</w:t>
      </w:r>
    </w:p>
    <w:p w14:paraId="30D8E170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</w:p>
    <w:p w14:paraId="0B4D48AD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proofErr w:type="gramStart"/>
      <w:r w:rsidRPr="00927A34">
        <w:rPr>
          <w:rStyle w:val="HTMLCode"/>
          <w:rFonts w:eastAsiaTheme="majorEastAsia"/>
        </w:rPr>
        <w:t># 5)</w:t>
      </w:r>
      <w:proofErr w:type="gramEnd"/>
      <w:r w:rsidRPr="00927A34">
        <w:rPr>
          <w:rStyle w:val="HTMLCode"/>
          <w:rFonts w:eastAsiaTheme="majorEastAsia"/>
        </w:rPr>
        <w:t xml:space="preserve"> Show &amp; save</w:t>
      </w:r>
    </w:p>
    <w:p w14:paraId="2EE9D729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cv2.imshow("2D Pose Overlay", </w:t>
      </w:r>
      <w:proofErr w:type="spellStart"/>
      <w:r w:rsidRPr="00927A34">
        <w:rPr>
          <w:rStyle w:val="HTMLCode"/>
          <w:rFonts w:eastAsiaTheme="majorEastAsia"/>
        </w:rPr>
        <w:t>output_img</w:t>
      </w:r>
      <w:proofErr w:type="spellEnd"/>
      <w:r w:rsidRPr="00927A34">
        <w:rPr>
          <w:rStyle w:val="HTMLCode"/>
          <w:rFonts w:eastAsiaTheme="majorEastAsia"/>
        </w:rPr>
        <w:t>)</w:t>
      </w:r>
    </w:p>
    <w:p w14:paraId="5BF01037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 xml:space="preserve">cv2.imwrite("output.jpg", </w:t>
      </w:r>
      <w:proofErr w:type="spellStart"/>
      <w:r w:rsidRPr="00927A34">
        <w:rPr>
          <w:rStyle w:val="HTMLCode"/>
          <w:rFonts w:eastAsiaTheme="majorEastAsia"/>
        </w:rPr>
        <w:t>output_img</w:t>
      </w:r>
      <w:proofErr w:type="spellEnd"/>
      <w:r w:rsidRPr="00927A34">
        <w:rPr>
          <w:rStyle w:val="HTMLCode"/>
          <w:rFonts w:eastAsiaTheme="majorEastAsia"/>
        </w:rPr>
        <w:t>)</w:t>
      </w:r>
    </w:p>
    <w:p w14:paraId="23AB0365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proofErr w:type="gramStart"/>
      <w:r w:rsidRPr="00927A34">
        <w:rPr>
          <w:rStyle w:val="HTMLCode"/>
          <w:rFonts w:eastAsiaTheme="majorEastAsia"/>
        </w:rPr>
        <w:t>print(</w:t>
      </w:r>
      <w:proofErr w:type="gramEnd"/>
      <w:r w:rsidRPr="00927A34">
        <w:rPr>
          <w:rStyle w:val="HTMLCode"/>
          <w:rFonts w:eastAsiaTheme="majorEastAsia"/>
        </w:rPr>
        <w:t>"</w:t>
      </w:r>
      <w:r w:rsidRPr="00927A34">
        <w:rPr>
          <w:rStyle w:val="HTMLCode"/>
          <w:rFonts w:ascii="Segoe UI Emoji" w:eastAsiaTheme="majorEastAsia" w:hAnsi="Segoe UI Emoji" w:cs="Segoe UI Emoji"/>
        </w:rPr>
        <w:t>✅</w:t>
      </w:r>
      <w:r w:rsidRPr="00927A34">
        <w:rPr>
          <w:rStyle w:val="HTMLCode"/>
          <w:rFonts w:eastAsiaTheme="majorEastAsia"/>
        </w:rPr>
        <w:t xml:space="preserve"> Saved output to 'output.jpg'")</w:t>
      </w:r>
    </w:p>
    <w:p w14:paraId="72AE055E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cv2.waitKey(0)</w:t>
      </w:r>
    </w:p>
    <w:p w14:paraId="1910D286" w14:textId="77777777" w:rsidR="00927A34" w:rsidRPr="00927A34" w:rsidRDefault="00927A34" w:rsidP="00927A34">
      <w:pPr>
        <w:pStyle w:val="HTMLPreformatted"/>
        <w:rPr>
          <w:rStyle w:val="HTMLCode"/>
          <w:rFonts w:eastAsiaTheme="majorEastAsia"/>
        </w:rPr>
      </w:pPr>
      <w:r w:rsidRPr="00927A34">
        <w:rPr>
          <w:rStyle w:val="HTMLCode"/>
          <w:rFonts w:eastAsiaTheme="majorEastAsia"/>
        </w:rPr>
        <w:t>cv2.destroyAllWindows()</w:t>
      </w:r>
    </w:p>
    <w:p w14:paraId="35691D65" w14:textId="77777777" w:rsidR="00927A34" w:rsidRPr="00927A34" w:rsidRDefault="00927A34" w:rsidP="00927A34">
      <w:pPr>
        <w:pStyle w:val="NormalWeb"/>
      </w:pPr>
      <w:r w:rsidRPr="00927A34">
        <w:rPr>
          <w:rStyle w:val="Strong"/>
        </w:rPr>
        <w:t>Explanation:</w:t>
      </w:r>
    </w:p>
    <w:p w14:paraId="1C9986CF" w14:textId="77777777" w:rsidR="00927A34" w:rsidRPr="00927A34" w:rsidRDefault="00927A34" w:rsidP="00927A34">
      <w:pPr>
        <w:pStyle w:val="NormalWeb"/>
        <w:numPr>
          <w:ilvl w:val="0"/>
          <w:numId w:val="15"/>
        </w:numPr>
      </w:pPr>
      <w:r w:rsidRPr="00927A34">
        <w:t xml:space="preserve">We take </w:t>
      </w:r>
      <w:proofErr w:type="spellStart"/>
      <w:r w:rsidRPr="00927A34">
        <w:t>MediaPipe’s</w:t>
      </w:r>
      <w:proofErr w:type="spellEnd"/>
      <w:r w:rsidRPr="00927A34">
        <w:t xml:space="preserve"> 33 normalized </w:t>
      </w:r>
      <w:r w:rsidRPr="00927A34">
        <w:rPr>
          <w:rStyle w:val="HTMLCode"/>
          <w:rFonts w:eastAsiaTheme="majorEastAsia"/>
        </w:rPr>
        <w:t>(</w:t>
      </w:r>
      <w:proofErr w:type="spellStart"/>
      <w:proofErr w:type="gramStart"/>
      <w:r w:rsidRPr="00927A34">
        <w:rPr>
          <w:rStyle w:val="HTMLCode"/>
          <w:rFonts w:eastAsiaTheme="majorEastAsia"/>
        </w:rPr>
        <w:t>x,y</w:t>
      </w:r>
      <w:proofErr w:type="spellEnd"/>
      <w:proofErr w:type="gramEnd"/>
      <w:r w:rsidRPr="00927A34">
        <w:rPr>
          <w:rStyle w:val="HTMLCode"/>
          <w:rFonts w:eastAsiaTheme="majorEastAsia"/>
        </w:rPr>
        <w:t>)</w:t>
      </w:r>
      <w:r w:rsidRPr="00927A34">
        <w:t xml:space="preserve"> outputs (landmarks) and multiply by the frame’s pixel width/height to get exact pixel coordinates. No further normalization is needed.</w:t>
      </w:r>
    </w:p>
    <w:p w14:paraId="48D561E1" w14:textId="77777777" w:rsidR="00927A34" w:rsidRPr="00927A34" w:rsidRDefault="00927A34" w:rsidP="00927A34">
      <w:pPr>
        <w:pStyle w:val="NormalWeb"/>
        <w:numPr>
          <w:ilvl w:val="0"/>
          <w:numId w:val="15"/>
        </w:numPr>
      </w:pPr>
      <w:r w:rsidRPr="00927A34">
        <w:t xml:space="preserve">Using </w:t>
      </w:r>
      <w:r w:rsidRPr="00927A34">
        <w:rPr>
          <w:rStyle w:val="HTMLCode"/>
          <w:rFonts w:eastAsiaTheme="majorEastAsia"/>
        </w:rPr>
        <w:t>POSE_CONNECTIONS</w:t>
      </w:r>
      <w:r w:rsidRPr="00927A34">
        <w:t xml:space="preserve">, we draw the skeleton exactly as </w:t>
      </w:r>
      <w:proofErr w:type="spellStart"/>
      <w:r w:rsidRPr="00927A34">
        <w:t>MediaPipe</w:t>
      </w:r>
      <w:proofErr w:type="spellEnd"/>
      <w:r w:rsidRPr="00927A34">
        <w:t xml:space="preserve"> expects—this ensures perfect alignment.</w:t>
      </w:r>
    </w:p>
    <w:p w14:paraId="3D18D4CC" w14:textId="77777777" w:rsidR="00927A34" w:rsidRPr="00927A34" w:rsidRDefault="00927A34" w:rsidP="00927A34">
      <w:pPr>
        <w:pStyle w:val="NormalWeb"/>
        <w:numPr>
          <w:ilvl w:val="0"/>
          <w:numId w:val="15"/>
        </w:numPr>
      </w:pPr>
      <w:r w:rsidRPr="00927A34">
        <w:t>Red circles mark each joint; green lines connect bones. Labels show joint indices for debugging if needed.</w:t>
      </w:r>
    </w:p>
    <w:p w14:paraId="7CA86AB3" w14:textId="77777777" w:rsidR="00927A34" w:rsidRPr="00927A34" w:rsidRDefault="00927A34" w:rsidP="00927A34">
      <w:r w:rsidRPr="00927A34">
        <w:pict w14:anchorId="478DBEC7">
          <v:rect id="_x0000_i1133" style="width:0;height:1.5pt" o:hralign="center" o:hrstd="t" o:hr="t" fillcolor="#a0a0a0" stroked="f"/>
        </w:pict>
      </w:r>
    </w:p>
    <w:p w14:paraId="64125800" w14:textId="77777777" w:rsidR="00927A34" w:rsidRPr="00927A34" w:rsidRDefault="00927A34" w:rsidP="00927A34">
      <w:pPr>
        <w:pStyle w:val="Heading2"/>
        <w:rPr>
          <w:color w:val="auto"/>
        </w:rPr>
      </w:pPr>
      <w:r w:rsidRPr="00927A34">
        <w:rPr>
          <w:color w:val="auto"/>
        </w:rPr>
        <w:t>Summary of the Full Workflow</w:t>
      </w:r>
    </w:p>
    <w:p w14:paraId="2EC6E552" w14:textId="77777777" w:rsidR="00927A34" w:rsidRPr="00927A34" w:rsidRDefault="00927A34" w:rsidP="00927A34">
      <w:pPr>
        <w:pStyle w:val="NormalWeb"/>
        <w:numPr>
          <w:ilvl w:val="0"/>
          <w:numId w:val="16"/>
        </w:numPr>
      </w:pPr>
      <w:r w:rsidRPr="00927A34">
        <w:rPr>
          <w:rStyle w:val="Strong"/>
        </w:rPr>
        <w:t>Data Preparation &amp; Model Training (Original)</w:t>
      </w:r>
    </w:p>
    <w:p w14:paraId="1F585528" w14:textId="77777777" w:rsidR="00927A34" w:rsidRPr="00927A34" w:rsidRDefault="00927A34" w:rsidP="00927A34">
      <w:pPr>
        <w:pStyle w:val="NormalWeb"/>
        <w:numPr>
          <w:ilvl w:val="1"/>
          <w:numId w:val="16"/>
        </w:numPr>
      </w:pPr>
      <w:r w:rsidRPr="00927A34">
        <w:t xml:space="preserve">Extracted MPI-INF-3DHP sequences using </w:t>
      </w:r>
      <w:r w:rsidRPr="00927A34">
        <w:rPr>
          <w:rStyle w:val="HTMLCode"/>
          <w:rFonts w:eastAsiaTheme="majorEastAsia"/>
        </w:rPr>
        <w:t>extract_mpi_inf_3dhp.py</w:t>
      </w:r>
      <w:r w:rsidRPr="00927A34">
        <w:t xml:space="preserve">, combining into </w:t>
      </w:r>
      <w:proofErr w:type="spellStart"/>
      <w:r w:rsidRPr="00927A34">
        <w:rPr>
          <w:rStyle w:val="HTMLCode"/>
          <w:rFonts w:eastAsiaTheme="majorEastAsia"/>
        </w:rPr>
        <w:t>mpi_inf_combined.npz</w:t>
      </w:r>
      <w:proofErr w:type="spellEnd"/>
      <w:r w:rsidRPr="00927A34">
        <w:t>.</w:t>
      </w:r>
    </w:p>
    <w:p w14:paraId="1AC79542" w14:textId="77777777" w:rsidR="00927A34" w:rsidRPr="00927A34" w:rsidRDefault="00927A34" w:rsidP="00927A34">
      <w:pPr>
        <w:pStyle w:val="NormalWeb"/>
        <w:numPr>
          <w:ilvl w:val="1"/>
          <w:numId w:val="16"/>
        </w:numPr>
      </w:pPr>
      <w:r w:rsidRPr="00927A34">
        <w:t xml:space="preserve">Trained a GCN-based </w:t>
      </w:r>
      <w:proofErr w:type="spellStart"/>
      <w:r w:rsidRPr="00927A34">
        <w:rPr>
          <w:rStyle w:val="HTMLCode"/>
          <w:rFonts w:eastAsiaTheme="majorEastAsia"/>
        </w:rPr>
        <w:t>PoseEstimator</w:t>
      </w:r>
      <w:proofErr w:type="spellEnd"/>
      <w:r w:rsidRPr="00927A34">
        <w:t xml:space="preserve"> on 28-joint data (2D + zero-depth → 3D ground truth), saving normalization stats and best model weights.</w:t>
      </w:r>
    </w:p>
    <w:p w14:paraId="75B5C184" w14:textId="77777777" w:rsidR="00927A34" w:rsidRPr="00927A34" w:rsidRDefault="00927A34" w:rsidP="00927A34">
      <w:pPr>
        <w:pStyle w:val="NormalWeb"/>
        <w:numPr>
          <w:ilvl w:val="0"/>
          <w:numId w:val="16"/>
        </w:numPr>
      </w:pPr>
      <w:r w:rsidRPr="00927A34">
        <w:rPr>
          <w:rStyle w:val="Strong"/>
        </w:rPr>
        <w:t>Attempted Inference &amp; Visualization (Original)</w:t>
      </w:r>
    </w:p>
    <w:p w14:paraId="58CDDC2A" w14:textId="77777777" w:rsidR="00927A34" w:rsidRPr="00927A34" w:rsidRDefault="00927A34" w:rsidP="00927A34">
      <w:pPr>
        <w:pStyle w:val="NormalWeb"/>
        <w:numPr>
          <w:ilvl w:val="1"/>
          <w:numId w:val="16"/>
        </w:numPr>
      </w:pPr>
      <w:r w:rsidRPr="00927A34">
        <w:t xml:space="preserve">Used </w:t>
      </w:r>
      <w:proofErr w:type="spellStart"/>
      <w:r w:rsidRPr="00927A34">
        <w:t>MediaPipe</w:t>
      </w:r>
      <w:proofErr w:type="spellEnd"/>
      <w:r w:rsidRPr="00927A34">
        <w:t xml:space="preserve"> 2D landmarks → remapped to 28 MPI indices → normalized → GCN inference → 3D output → projected back to 2D → custom </w:t>
      </w:r>
      <w:r w:rsidRPr="00927A34">
        <w:rPr>
          <w:rStyle w:val="HTMLCode"/>
          <w:rFonts w:eastAsiaTheme="majorEastAsia"/>
        </w:rPr>
        <w:t>draw_3d_pose</w:t>
      </w:r>
      <w:r w:rsidRPr="00927A34">
        <w:t>.</w:t>
      </w:r>
    </w:p>
    <w:p w14:paraId="6C8410CB" w14:textId="77777777" w:rsidR="00927A34" w:rsidRPr="00927A34" w:rsidRDefault="00927A34" w:rsidP="00927A34">
      <w:pPr>
        <w:pStyle w:val="NormalWeb"/>
        <w:numPr>
          <w:ilvl w:val="1"/>
          <w:numId w:val="16"/>
        </w:numPr>
      </w:pPr>
      <w:r w:rsidRPr="00927A34">
        <w:t>Encountered mismatches in joint order and incorrect projections, resulting in inaccurate skeleton overlays.</w:t>
      </w:r>
    </w:p>
    <w:p w14:paraId="21853E46" w14:textId="77777777" w:rsidR="00927A34" w:rsidRPr="00927A34" w:rsidRDefault="00927A34" w:rsidP="00927A34">
      <w:pPr>
        <w:pStyle w:val="NormalWeb"/>
        <w:numPr>
          <w:ilvl w:val="0"/>
          <w:numId w:val="16"/>
        </w:numPr>
      </w:pPr>
      <w:r w:rsidRPr="00927A34">
        <w:rPr>
          <w:rStyle w:val="Strong"/>
        </w:rPr>
        <w:t>Final Simplified Pipeline</w:t>
      </w:r>
    </w:p>
    <w:p w14:paraId="0FB2C718" w14:textId="77777777" w:rsidR="00927A34" w:rsidRPr="00927A34" w:rsidRDefault="00927A34" w:rsidP="00927A34">
      <w:pPr>
        <w:pStyle w:val="NormalWeb"/>
        <w:numPr>
          <w:ilvl w:val="1"/>
          <w:numId w:val="16"/>
        </w:numPr>
      </w:pPr>
      <w:r w:rsidRPr="00927A34">
        <w:rPr>
          <w:rStyle w:val="Strong"/>
        </w:rPr>
        <w:t>Bypass the GCN entirely for 2D overlay</w:t>
      </w:r>
      <w:r w:rsidRPr="00927A34">
        <w:t>.</w:t>
      </w:r>
    </w:p>
    <w:p w14:paraId="588C9804" w14:textId="77777777" w:rsidR="00927A34" w:rsidRPr="00927A34" w:rsidRDefault="00927A34" w:rsidP="00927A34">
      <w:pPr>
        <w:pStyle w:val="NormalWeb"/>
        <w:numPr>
          <w:ilvl w:val="1"/>
          <w:numId w:val="16"/>
        </w:numPr>
      </w:pPr>
      <w:r w:rsidRPr="00927A34">
        <w:t xml:space="preserve">Use </w:t>
      </w:r>
      <w:proofErr w:type="spellStart"/>
      <w:r w:rsidRPr="00927A34">
        <w:t>MediaPipe’s</w:t>
      </w:r>
      <w:proofErr w:type="spellEnd"/>
      <w:r w:rsidRPr="00927A34">
        <w:t xml:space="preserve"> built-in 2D pose detector, read </w:t>
      </w:r>
      <w:proofErr w:type="spellStart"/>
      <w:proofErr w:type="gramStart"/>
      <w:r w:rsidRPr="00927A34">
        <w:rPr>
          <w:rStyle w:val="HTMLCode"/>
          <w:rFonts w:eastAsiaTheme="majorEastAsia"/>
        </w:rPr>
        <w:t>results.pose</w:t>
      </w:r>
      <w:proofErr w:type="gramEnd"/>
      <w:r w:rsidRPr="00927A34">
        <w:rPr>
          <w:rStyle w:val="HTMLCode"/>
          <w:rFonts w:eastAsiaTheme="majorEastAsia"/>
        </w:rPr>
        <w:t>_landmarks</w:t>
      </w:r>
      <w:proofErr w:type="spellEnd"/>
      <w:r w:rsidRPr="00927A34">
        <w:t xml:space="preserve"> directly.</w:t>
      </w:r>
    </w:p>
    <w:p w14:paraId="24B0C96A" w14:textId="77777777" w:rsidR="00927A34" w:rsidRPr="00927A34" w:rsidRDefault="00927A34" w:rsidP="00927A34">
      <w:pPr>
        <w:pStyle w:val="NormalWeb"/>
        <w:numPr>
          <w:ilvl w:val="1"/>
          <w:numId w:val="16"/>
        </w:numPr>
      </w:pPr>
      <w:r w:rsidRPr="00927A34">
        <w:t xml:space="preserve">Draw 2D skeleton with </w:t>
      </w:r>
      <w:r w:rsidRPr="00927A34">
        <w:rPr>
          <w:rStyle w:val="HTMLCode"/>
          <w:rFonts w:eastAsiaTheme="majorEastAsia"/>
        </w:rPr>
        <w:t>draw_2d_pose</w:t>
      </w:r>
      <w:r w:rsidRPr="00927A34">
        <w:t xml:space="preserve">, which maps normalized </w:t>
      </w:r>
      <w:r w:rsidRPr="00927A34">
        <w:rPr>
          <w:rStyle w:val="HTMLCode"/>
          <w:rFonts w:eastAsiaTheme="majorEastAsia"/>
        </w:rPr>
        <w:t>(</w:t>
      </w:r>
      <w:proofErr w:type="spellStart"/>
      <w:proofErr w:type="gramStart"/>
      <w:r w:rsidRPr="00927A34">
        <w:rPr>
          <w:rStyle w:val="HTMLCode"/>
          <w:rFonts w:eastAsiaTheme="majorEastAsia"/>
        </w:rPr>
        <w:t>x,y</w:t>
      </w:r>
      <w:proofErr w:type="spellEnd"/>
      <w:proofErr w:type="gramEnd"/>
      <w:r w:rsidRPr="00927A34">
        <w:rPr>
          <w:rStyle w:val="HTMLCode"/>
          <w:rFonts w:eastAsiaTheme="majorEastAsia"/>
        </w:rPr>
        <w:t>)</w:t>
      </w:r>
      <w:r w:rsidRPr="00927A34">
        <w:t xml:space="preserve"> to pixel coordinates and connects bones via </w:t>
      </w:r>
      <w:r w:rsidRPr="00927A34">
        <w:rPr>
          <w:rStyle w:val="HTMLCode"/>
          <w:rFonts w:eastAsiaTheme="majorEastAsia"/>
        </w:rPr>
        <w:t>POSE_CONNECTIONS</w:t>
      </w:r>
      <w:r w:rsidRPr="00927A34">
        <w:t>.</w:t>
      </w:r>
    </w:p>
    <w:p w14:paraId="2D2BB9EE" w14:textId="77777777" w:rsidR="00927A34" w:rsidRPr="00927A34" w:rsidRDefault="00927A34" w:rsidP="00927A34">
      <w:pPr>
        <w:pStyle w:val="NormalWeb"/>
      </w:pPr>
      <w:r w:rsidRPr="00927A34">
        <w:rPr>
          <w:rStyle w:val="Strong"/>
        </w:rPr>
        <w:lastRenderedPageBreak/>
        <w:t>The final code</w:t>
      </w:r>
      <w:r w:rsidRPr="00927A34">
        <w:t xml:space="preserve"> provides a pixel-perfect, fully aligned 2D skeleton overlay on the input image. This satisfies the requirement of “accurate 2D graph from the picture” without any downstream 3D complications.</w:t>
      </w:r>
    </w:p>
    <w:p w14:paraId="1DF98454" w14:textId="42ADE17F" w:rsidR="00C537F1" w:rsidRPr="00927A34" w:rsidRDefault="00C537F1" w:rsidP="00927A34"/>
    <w:sectPr w:rsidR="00C537F1" w:rsidRPr="00927A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D02B9"/>
    <w:multiLevelType w:val="multilevel"/>
    <w:tmpl w:val="62FC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221F36"/>
    <w:multiLevelType w:val="multilevel"/>
    <w:tmpl w:val="1D44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C3943"/>
    <w:multiLevelType w:val="multilevel"/>
    <w:tmpl w:val="17A4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72FCE"/>
    <w:multiLevelType w:val="multilevel"/>
    <w:tmpl w:val="8202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5E0A47"/>
    <w:multiLevelType w:val="multilevel"/>
    <w:tmpl w:val="FB1E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B06EDC"/>
    <w:multiLevelType w:val="multilevel"/>
    <w:tmpl w:val="6F4A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3608DC"/>
    <w:multiLevelType w:val="multilevel"/>
    <w:tmpl w:val="0A46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0974">
    <w:abstractNumId w:val="8"/>
  </w:num>
  <w:num w:numId="2" w16cid:durableId="2018732747">
    <w:abstractNumId w:val="6"/>
  </w:num>
  <w:num w:numId="3" w16cid:durableId="488139519">
    <w:abstractNumId w:val="5"/>
  </w:num>
  <w:num w:numId="4" w16cid:durableId="890724808">
    <w:abstractNumId w:val="4"/>
  </w:num>
  <w:num w:numId="5" w16cid:durableId="1689597817">
    <w:abstractNumId w:val="7"/>
  </w:num>
  <w:num w:numId="6" w16cid:durableId="565188480">
    <w:abstractNumId w:val="3"/>
  </w:num>
  <w:num w:numId="7" w16cid:durableId="1347749819">
    <w:abstractNumId w:val="2"/>
  </w:num>
  <w:num w:numId="8" w16cid:durableId="1404792528">
    <w:abstractNumId w:val="1"/>
  </w:num>
  <w:num w:numId="9" w16cid:durableId="791632661">
    <w:abstractNumId w:val="0"/>
  </w:num>
  <w:num w:numId="10" w16cid:durableId="1485390027">
    <w:abstractNumId w:val="11"/>
  </w:num>
  <w:num w:numId="11" w16cid:durableId="1439909137">
    <w:abstractNumId w:val="15"/>
  </w:num>
  <w:num w:numId="12" w16cid:durableId="295572813">
    <w:abstractNumId w:val="13"/>
  </w:num>
  <w:num w:numId="13" w16cid:durableId="1562713359">
    <w:abstractNumId w:val="13"/>
    <w:lvlOverride w:ilvl="1">
      <w:lvl w:ilvl="1">
        <w:numFmt w:val="decimal"/>
        <w:lvlText w:val="%2."/>
        <w:lvlJc w:val="left"/>
      </w:lvl>
    </w:lvlOverride>
  </w:num>
  <w:num w:numId="14" w16cid:durableId="1920672630">
    <w:abstractNumId w:val="14"/>
  </w:num>
  <w:num w:numId="15" w16cid:durableId="1951277673">
    <w:abstractNumId w:val="10"/>
  </w:num>
  <w:num w:numId="16" w16cid:durableId="662972935">
    <w:abstractNumId w:val="12"/>
  </w:num>
  <w:num w:numId="17" w16cid:durableId="8675209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F18"/>
    <w:rsid w:val="00927A34"/>
    <w:rsid w:val="00A20B91"/>
    <w:rsid w:val="00AA1D8D"/>
    <w:rsid w:val="00B47730"/>
    <w:rsid w:val="00C537F1"/>
    <w:rsid w:val="00C543AD"/>
    <w:rsid w:val="00CB0664"/>
    <w:rsid w:val="00CF4998"/>
    <w:rsid w:val="00E65E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F8BDA"/>
  <w14:defaultImageDpi w14:val="300"/>
  <w15:docId w15:val="{70AE3FAB-D6E3-4BE1-811D-E7CBCE54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27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7A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A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vedansh tembhre</cp:lastModifiedBy>
  <cp:revision>10</cp:revision>
  <dcterms:created xsi:type="dcterms:W3CDTF">2013-12-23T23:15:00Z</dcterms:created>
  <dcterms:modified xsi:type="dcterms:W3CDTF">2025-06-02T17:59:00Z</dcterms:modified>
  <cp:category/>
</cp:coreProperties>
</file>